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A7480" w14:textId="77777777" w:rsidR="00F74F3A" w:rsidRDefault="00000000">
      <w:pPr>
        <w:pStyle w:val="Title"/>
      </w:pPr>
      <w:r>
        <w:t>MS Thesis: Mst. Shumana Akter</w:t>
      </w:r>
    </w:p>
    <w:p w14:paraId="46944B82" w14:textId="77777777" w:rsidR="00F74F3A" w:rsidRDefault="00000000">
      <w:r>
        <w:t>DE SI GN AN D DE VE L OP M E NT  OF AL OW-C OST  SOL AR  P OWE RE D ST ORAGE  SY ST E M  T O E XT E ND  T HE  SHE L F  L I FE  OF L I T CHI  (Litc hi c hi ne ns is) F RU I T S  AT HE SI S BY M ST. SHUM AN AAKT E R St ude nt N o: 1707105 Se s s ion: 2022-2023 T he s is  Se me s te r : Ja nuar y-J une/20 24  M AST E R OF SCI E NC E IN FAR M  P OWE RAN DM AC HI NE RY             DEPA RTM ENT OFAGRI CULTURA LAND I NDUSTRIA L ENGINE ERING HAJEE M OH AM M AD DANES H S CIENCEAND TECHNOLOG Y UNIVE RSIT Y,  DINAJPU R-5200, B ANGLADES H  JUNE-2024</w:t>
      </w:r>
    </w:p>
    <w:p w14:paraId="4221A18E" w14:textId="77777777" w:rsidR="00F74F3A" w:rsidRDefault="00000000">
      <w:r>
        <w:t>DE SI GN AN D DE VE L OP M E NT  OF AL OW-C OST  SOL AR  P OWE RE D ST ORAGE  SY ST E M  T O E XT E ND  T HE  SHE L F  L I FE  OF L I T CHI  (Litc hi c hi ne ns is) F RU I T S AT HE SI S BY M ST. SHUM AN AAKT E R St ude nt N o: 1707105 Se s s ion: 2022-2023 T he s is  Se me s te r : Ja nuar y-J une/20 24  S u b mit t ed t o th e Dep art men t  ofAgricu lt u ra l an d  In d u st rial En gi n eerin g Haj ee M oh ammad  Danesh  S cience an d Tech n ology Uni versit y,  Din aj p u r in  p art ial fu lfi llmen t  of t h e req u i re men t  fo r t h e d egree of   M AST E R OF SCI E NC E IN FAR M  P OWE RAN DM AC HI NE RY        DEPA RTM ENT OFAGRI CULTURA LAND I NDUSTRIA L ENGINE ERING HAJEE M OH AM M AD DANES H S CIENCEAND TECHNOLOG Y UNIVE RSIT Y,  DINAJPU R-5200, B ANGLADES H JUNE-2024</w:t>
      </w:r>
    </w:p>
    <w:p w14:paraId="1F3F8A92" w14:textId="77777777" w:rsidR="00F74F3A" w:rsidRDefault="00000000">
      <w:r>
        <w:t>DE SI GN AN D DE VE L OP M E NT  OF AL OW-C OST  SOL AR  P OWE RE D ST ORAGE  SY ST E M  T O E XT E ND  T HE  SHE L F  L I FE  OF L I T CHI  (Litc hi c hi ne ns is) F RU I T S AT HE SI S BY M ST. SHUM AN AAKT E R St ude nt N o: 1707105 Se s s ion: 2022-2023 T he s is  Se me s te r : Ja nuar y-J une/20 24   App roved  as t o t h e st yle an d con t en t b y       P rof e s s or Dr. M d. Sha ha N ur Ka bir ( S uper viso r )       M iluf ar za na  As s oc iate  P rof e s s or  ( Co-super viso r )       C hairm a n,  E xa mi nati on C om mi tte e DEPA RTM ENT OFAGRI CULTURA LAND I NDUSTRIA L ENGINE ERING HAJEE M OH AM M AD DANES H S CIENCEAND TECHNOLOG Y UNIVE RSIT Y,  DINAJPU R-5200, B ANGLADES H  JUNE-2024</w:t>
      </w:r>
    </w:p>
    <w:p w14:paraId="63B3CF8A" w14:textId="77777777" w:rsidR="00F74F3A" w:rsidRDefault="00000000">
      <w:r>
        <w:t>Dedi cate d To M y Bel ove d Pa re nt s</w:t>
      </w:r>
    </w:p>
    <w:p w14:paraId="042DCC6F" w14:textId="77777777" w:rsidR="00F74F3A" w:rsidRDefault="00000000">
      <w:r>
        <w:t xml:space="preserve">i A C K NO W LE DG E M E NT A ll  praises are due to "A lmight y A ll ah" the benef icent, the mercif ul and the lord of the  report f or the degree of  M aster of Science (M . S.) in Farm Po we r and M achinery at Hajee M ohammad Danesh Science and Technology Universit y (HSTU) ,  Dinajpur. T he author has the pleasure to express the hea rtf elt  respect,  deepest sense of  grati tude, immense indebtedness and prof ound appreciat ion to her honorable superviso r,  Dr.  Md. Shah a Nur Kabir, Prof esso r,  Department of A gricult ural and I ndustrial  E ngineering,  Hajee M ohammad Danesh Science and Technology Universit y,  Dinajpur,  f or his scholasti c guidance,  constant  inspirati on, valuabl e advice and aff ecti onate f eeli ng f or successf ul completi on of thi s research work and prepa rati on of the thesis paper. T he author expre sse s her deepe st sen se of  grati tude and heartf elt  appreciat ion to her Co- Superviso r,  Mil ufarzan a,  A ssociat e Prof esso r, Department of  A gricultural and I ndustrial  E ngineering,  Hajee M ohammad Danesh Science and Technology </w:t>
      </w:r>
      <w:r>
        <w:lastRenderedPageBreak/>
        <w:t>Universit y,  Dinajpur f or her guidance,  keen supervision,  constructi ve crit icism and valuabl e advice during every phase of thi s resea rch work. T he author also express es deepest sen se of respect &amp; special  sincere thanks to all the teachers of  the Department of A gricultural I ndustrial  E ngineering, HSTU, Dinajpur f or their valuabl e teaching,  inspirati on and encouragement during the whole cours e of thi s study. T he author expresses her special  appreciat ion and indebtedness to her beloved parents,  brothe r,  and other relat ives whose sac rif ice and inspirati on,  encouragement,  and conti nuous blessings paved the way f or her higher educati on. Final ly,  but not least, the author truly obli ged to the above &amp; to all  those who have  contribut ed to the completi on of the research &amp; im provement s of thi s thesis.  June,  2024                                                         T heA uthor</w:t>
      </w:r>
    </w:p>
    <w:p w14:paraId="6C0875FE" w14:textId="77777777" w:rsidR="00F74F3A" w:rsidRDefault="00000000">
      <w:r>
        <w:t>ii AB ST RACT P o st-har vest  lo sse s o f lit c hi in Ba ng lade s h ar e sig nific a nt ly hig h,  pr imar ily due to impr o per  ha nd ling,  t r anspo rt at io n,  a nd st o r age co nd it io ns.  T his r e sear c h a ims t o  addr ess t hese issue s b y des ig ning a nd co nst r uct ing a lo w-co st so lar-po wer ed sto r age st r uct ur e spec ific a lly fo r  t he  sho r t-t er m st o r age o f lit c hi fr u it s.  T he st ud y a lso  a sse sse s t he e ff ic ie nc y o f t his s mar t  sto r age st r uct ur e in r educ ing po st-har vest  lo sse s and ma in t aining t he qualit y o f lit c hi fr u it s. A so lar-po wer ed evapo r at ive co o ling st or age syst e m was deve lo ped to pro lo ng t he she lf li fe o f lit c h i fr u it s.  T he s yst e m co mpr is es t hr ee ma in co mpo nent s: a sto r age unit , a coo ling mec ha nis m,  and a co nt ro ller  unit .  T he co o ling s yst e m use s a coo ling pad,  fa n, pu mp,  and wat er  t ank to ma int a in r educed t e mper at ur e and hu mid it y le ve ls,  while so lar  pane ls supp ly po wer.  A micr o co ntro ller  equ ipped w it h t e mper at ur e,  humid it y,  et hyle ne,  a nd car bo n d io xide se nso r s  mo nit o r s sto r age co nd it io ns. T he s yst e m's p er fo r ma nce was e va luat ed aga inst  t r adit io na l sto r age met ho ds,  inc lud ing o pen ba mbo o  and p la s t ic ba sket s,  r efr iger at io n in po ly bag s,  and  t he deve lo ped st o r age unit ,  us ing 50 lit c hi s a mp le s fo r  each met ho d.  T he so lar-po wer ed sto r age s yst e m ma int a ined a st able int er na l te mpe r at ur e o f 27. 42°C and r elat ive hu mid it y o f 64. 81% , co mpar ed to  ambie nt  co nd it io ns o f 31. 43°C a nd 75. 13%  hu mid it y.  T he po st har ve st  qua lit y par a met er s o f lit c his st o r ed in t he de ve lo ped s yst e m s ho wed a phys io lo g ica l we ig ht  lo s s ( P LW)  o f 19% , fir mne ss betwee n 10 N and 15 N, and tot al so lu ble so lids ( T S S ) o f 17%.  T he hig he st  weig ht  lo ss ( 28. 37%)  o ccur r ed in ba mbo o  basket s,  while t he hig hest  fir mnes s  ( 16. 03 N) and T S S ( 17. 95%)  wer e r ecor ded in p la st ic basket s and r e fr ig er ato r s, r espect ive ly.  T he e vapo r at ive  va lue o f 27. 39) . T he s yst e m de mo nst r at ed a bene f it-co st r at io  o f 1. 25, hig hlig ht ing it s  eco no mic fea s ib ilit y fo r  s ma ll-sca le far mer s.  T his st udy co nc lude s t hat t he so lar-po wer ed evapo r at ive co o ling st o r age s yst e m is a sust a ina ble ,  lo w-co st  so lut io n fo r  r educ ing lit c hi po st-har vest  lo sses,  enha nc ing mar ket abilit y,  a nd impr o ving pr o fit abil it y.  Fut ur e r esear ch sho u ld  fo cus o n sca ling t he des ig n fo r  larger  app licat io ns a nd int egr at ing adva nced pr eser vat io n t echnique s to  fur t her  ext end t he she lf li fe o f lit c hi and o t her  per is ha ble fr u it s.</w:t>
      </w:r>
    </w:p>
    <w:p w14:paraId="1BA38FE8" w14:textId="77777777" w:rsidR="00F74F3A" w:rsidRDefault="00000000">
      <w:r>
        <w:t>iii AB B RE VIAT ION  C WN      Chit o sa n Wat er  Nan co mpo s it e T S S      Tot al S o lu ble S o lid s PH    P ot ent ia l o f H ydr o gen I DE      I nt egr at ed Deve lo p me nt  E nvir o nme nt CO2    Car bo n D io xide  C2H4    Et hyle ne</w:t>
      </w:r>
    </w:p>
    <w:p w14:paraId="6CD469DB" w14:textId="77777777" w:rsidR="00F74F3A" w:rsidRDefault="00000000">
      <w:r>
        <w:t>iv L I ST OF CONT E NT S  CHAPTER TITL E PAGE NO              I ACK NOWLEDGEM ENT AB S TRACT AB B REVIATION LIS T OF CONTEN TS LIS T OF F IGURES LIS T OFTAB LES INTRODUC TION                   i ii iii iv v vii 1-5 1 Backgr o und 1 1. 1 L it c hi pr o duct io n 1 1. 2 P o st-har vest  lo sses o f lit c hi 3 1. 3 Resear c h o bject ives 5         II REVIEW O F LITE RATU RE          6-11  III M ATERIALS AND M ETHO D        12-27                 3. 1               Co ncept o f t he so lar  po wer ed sto r age syst e m 12 3. 2 Mat er ia ls u sed o f t he r esear c h 13 3. 3 Co nst r uct io n o f t he st or age str uct ur e 17 3. 4 S o lar  P o wer S yst em 18 3. 5 E xper ime nt a l P r o cedur e 19 3. 6 E va luat io n o f t he sto r age syst e ms 21 3. 7 Mo nit o r ing o f a mbie nt  co nd it io ns 22 3. 8 Dat a co llect io n 24 3. 9 E va luat io n o f po st har vest  qualit y par a met er s 25 IV RES ULTS AND DIS CUS S ION 28-37 4. 1. Mo nit o r ing o f e nvir o nme nt a l par a met er 28 4. 2 P o st  har vest  qua lit y e va luat io n. 31 4. 3 Be ne fit  co st r at io  ana lys is 35 V CONCLUSIONS   38-39  5. 0 Co nc lu s io n 38  5. 1 Fut ur e Resear ch 38  REFER ENCES 40-42  APP ENDIC ES 43-53</w:t>
      </w:r>
    </w:p>
    <w:p w14:paraId="2BEDE7B4" w14:textId="77777777" w:rsidR="00F74F3A" w:rsidRDefault="00000000">
      <w:r>
        <w:t>v LIS T OF F IGURES FIGURE TITL E PAGE NO. 1. 1 L it c hi pr o duct io n in Ba ng lade s h  2 1. 2 L it c hi pr o duct io n in D ina jpur   3 2. 1 I mpo rt ant  var ia bles a ffe ct ing E CS  per fo r ma nc e.   9 2. 2 S pr a y hydr o coo ler   10 3. 1 P r e liminar y des ig n a nd o ver a ll co ncept o f t he pr o po sed so lar  po wer ed 12 3. 2 T he st r uct ur al c has s is 17 3. 3 T he st r uct ur e co ver ed by p la ne s heet 17 3 .4 The ins ide part of the litc hi s t orag e  18 3 .5 The b ac k s ide of t he s tru cture  18 3. 6 S o lar  P o wer supp ly s yst e m 18 3. 7 L it c hi st o r ed in ba mbo o  basket 19 3. 8 L it c hi st o r ed in o pen p last ic Ba sket 19 3. 9 L it c hi st o r ed in r e fr iger at io n po ly bag 20 3. 10 L it c hi st o r ed in de ve lo ped st o r age st r uct ur e 20 3. 11 S naps ho t o f t he T hingS peak we bs er ver 22 3. 12 S naps ho t o f dat a pro cess 23 3. 13 S naps ho t o f Ar du ino P r o gr am 23 3. 14 Har dwar e set upo f r ea l-t ime st o r age mo nit o r ing s yst em 24 3. 15 B lo ck d iagr a m o f dat a acquis it io n 25 3. 16 Measur e me nt  o f fr u it  s ize 25 3. 17 Measur e me nt  o f fir mnes s 26 3. 18 Measur e me nt  o fTot al so lu ble so lid 26 3. 19 Measur e me nt  o f co lo r 27 4. 1 Cha ng ing in t e mper at ur e,  Humid it y a nd Car bo n d io xide w it h t ime 28 4. 2 C2H4 Co ncent r at io n ( Ba mbo o  Bin) 29 4. 3 C2H4 Co ncent r at io n ( E vapo r at io n Co o ler ) 30 4. 4 C2H4 Co ncent r at io n ( Re fr ig er at io n) 30 4. 5 We ig ht  lo ss (Á) 31 4. 6 F ir mne ss 32</w:t>
      </w:r>
    </w:p>
    <w:p w14:paraId="60DEA2A8" w14:textId="77777777" w:rsidR="00F74F3A" w:rsidRDefault="00000000">
      <w:r>
        <w:t>vi 4. 7 Tot al S o lu ble S o lid s ( T S S ) 32 4. 8 Co lo r ( L*) 33 4. 9 Co lo r ( a*) 34 4. 10 Co lo r ( b*) 35</w:t>
      </w:r>
    </w:p>
    <w:p w14:paraId="5812DEB2" w14:textId="77777777" w:rsidR="00F74F3A" w:rsidRDefault="00000000">
      <w:r>
        <w:t>vii LIS T OFTAB LES  TAB LE TITL E PAGE NO. 3. 1 Mat er ia ls na me a nd spe c if icat io ns 15 4. 1 Be ne fit  co st r at io  o f t he deve lo ped st r uct ur e 36</w:t>
      </w:r>
    </w:p>
    <w:p w14:paraId="66F6406F" w14:textId="77777777" w:rsidR="00F74F3A" w:rsidRDefault="00000000">
      <w:r>
        <w:t>vii i LIS T OFAP PEN DICES App en d ices   S eria l No. Tit le Page  No. 01 Bucket t able 43   02 Table-01 Cha ng ing t e mper at ur e,  humid it y,  a nd CO2 50 Table-02 C2H4 Co ncent r at io n ( E vapo r at ive Co o ler ) 51 Table-03 P hys io lo g ica l lo ss in w e ig ht  (Á) 52 Table-04 Cha nge inT S S  dur ing st or age per io d 52 Table-05 Cha nge in F ir mnes s dur ing st or age per io d 52 Table-06 Cha nge in co lo r ( *L)  dur ing sto r age per io d 52 Table-07 Cha nge in co lo r ( *a)  dur ing st o r age per io d 53 Table-08 Cha nge in co lo r ( *b)  dur ing st o r age per io d 53 Table-09 Be ne fit  co st r at io  ana lys is 53</w:t>
      </w:r>
    </w:p>
    <w:p w14:paraId="1012C023" w14:textId="77777777" w:rsidR="00F74F3A" w:rsidRDefault="00000000">
      <w:r>
        <w:t>1 CHAP T E R-I I NT RODU CT I ON 1.0 B ackg rou n d Lit c hi (L it chi chinensis)  is a seaso na l fr u it  t hat is w ide ly cu lt ivat ed in t ro pica l a nd su bt r o pica l r eg io ns ar o und t he wor ld.  This fr u it  tr ee, whic h t hr ives in spec if ic c limat ic co nd it io ns,  is  t her e fo r e cult ivat ed in a lim it ed nu mber  o f co unt r ies ( S ing h et  al. ,  2023). L it chi is r e no wned  fo r  it s hig h nut r ie nt  va lue,  att r act ive co lo r ,  and de lic io us t ast e.  T he fr u it  ha s a n o blo ng s hap e,  br ig ht  r ed sk in,  and sweet ,  ju ic y pu lp. L it c hi is  a n e xce lle nt  so ur ceo f e sse nt ia l nut r ie nt s, inc lud ing vit a mins,  miner a ls,  a nd bio act ive  co mpo und s suc h as phe no lic s and fla vo no id s,  whic h po ssess nat ur a l ant io xida nt  pro pert ies  ( Chad ha,  2001; Lu ximo n-Ra mma et al. ,  2003) . The se bio act ive co mpo ne nt s he lp to r educe sca ve ng ing r eact ive o xyge n spec ie s a nd cho le st er o l le ve ls,  t her e by lo wer ing t he r isk o f d is ease s suc h as car d io va scu lar  d ise ase,  s ma llpo x,  and d yspep s ia ( Gao et  al. ,  2017; Morto n et a l. ,  2000; S u et al. ,  2016). Wa ll ( 2006)  suggest s t hat co nsu ming 14-17 lit c his da ily ca n fu lf il l an adu lt 's da il y r equ ir e me nt o f vit a min C. 1. 1 Lit ch i Prod u ct ion Lit c his o r ig ina ll y ca me fr o m so ut her n China a nd wer e int ro duced to  t he I nd ia n su bco nt ine nt  by M ya nmar,  Taiw a n,  T ha ila nd,  I ndo nes ia,  Viet na m,  I nd ia,  P ak ist an,  a nd Ba ng lade s h ar o und t he end o f t he 17t h cent ur y.  To day,  China a nd I ndia r e ma in a mo ng t he to p r egio ns for lit ch i cu lt ivat io n.  L it c hi is be lie ved t o  have bee n br o ught  to  Bang lade s h fr o m M ya nmar  ( Be la l,  2023) .  While lit c hi gr o ws t hr o ugho ut Bang lade s h,  t he pr imar y cu lt ivat io n ar eas inc lude t he  d ist r ict s o f D ina jpur,  Ra js ha hi,  Ra ngpur,  Khu lna,  Dhaka,  Kus ht ia,  S ylhet ,  and Chit t ago ng.   Acco r d ing t o dat a fr o m t he Ba ng lade s h Bur eau  o f S t at ist ic s ( 2022) ,  lit c hi pr o duct io n in Ba ng lades h has s ho wn s ig nif ica nt  gro wt h o ver  the past  s ix year s.  I n t he 2017-2018 fisc a l year,  t he pro duct io n was 40, 886 met r ic to ns.  Over  t he follo w ing t wo year s,  pro duct io n incr ea sed to  92, 958. 42 met r ic to ns.  T his dat a hig hlig ht s t he incr ea s ing impo rt ance o f lit c h i cu lt ivat io n in Ba ng lade s h,  as illust r at ed in F igur e 1. 1.</w:t>
      </w:r>
    </w:p>
    <w:p w14:paraId="3A61C213" w14:textId="77777777" w:rsidR="00F74F3A" w:rsidRDefault="00000000">
      <w:r>
        <w:t>2          Figu re 1. 1: Annu a l lit c hi P r o duct io n in Ba ng lade s h ( 2017-2018to  2021-2022) ( So ur ce: Bang lad es h Bur eau o f S t at ist ics,  2022) D ina jpur,  lo cat ed in t he no rt her n par t o f Ba ng lad es h,  co ver s an ar ea o f 3, 437. 98 km².  T his  r eg io n is a s ig nif ic a nt  pro ducer o f lit c hi due to it s fa vo r able geo gr aphic a l lo cat io n,  so il co nd it io ns,  a nd r a infa ll pat t er ns.  T he d ist r ict  has a n a ver age e le vat io n o f 37 met er s a bo ve se a  le ve l,  whic h fur t her  suppo rt s lit c hi cu lt ivat io n. Dat a ind ic at es t hat lit c hi pr o duct io n in D ina jpur  ha s gr adually incr ea sed o ver  t he ye ar s.  I n t he 2017-2018 fisca l year,  t he pro duct io n was 3, 097 met r ic to ns.  Over  t he next  five year s,  t his  f igur e co nt inued to r is e,  demo nst r at ing t he gr o wing impo r t ance o f lit c hi cu lt ivat io n in t he  r eg io n. T his t r end is illust r at ed in ( F igur e 1. 2)</w:t>
      </w:r>
    </w:p>
    <w:p w14:paraId="535F380E" w14:textId="77777777" w:rsidR="00F74F3A" w:rsidRDefault="00000000">
      <w:r>
        <w:t>3  Figu re 1. 2: Annua l lit c hi P r o duct io n in D ina jpur  ( 2017-2018to 2021-2022)  ( So ur ce: Bang lad es h Bur eau o f S t at ist ics,  2022) 1. 2 Post-h arvest Losse s of Lit ch i I n Ba ng lades h,  po st-har ve st  lo sse s o f lit c his ar e  est imat ed to  be bet ween 25-30%  (T BS , 2023) . T hese lo sses can o ccur  due to var io us fact or s,  inc lud ing impr o per  hand ling,  t r anspo rt at io n,  sto r age, and envir o nme nt a l co nd it io ns. P o st-har vest  lo sses o ft en st e m fr o m phys ica l da mage dur ing har vest ing,  inad equat e packag ing t hat  lead s to br u is ing a nd deca y,  t emper at ure fluct uat io ns t hat  affect  she lf li fe,  and  pest  infe st at io ns.  Mec ha nica l in jur ies pr imar il y ha ppen dur ing har ve st ing a nd t r anspo rt at io n,  pr o cesses t hat  have no t  been adequat e ly o pt imiz ed.  Lit chi fr u it s,  w it h t he ir  t hin per icar p,  de licat e fle s h,  and hig h-wat er co nt ent , ar e pro ne to cell r upt ur e, disr upt io n,  and separ at io n due to co llis io n a nd pr essur e ( Che n et  al. ,  2013). Mec ha nica l in jur y cr eat es pat hwa ys fo r  pat ho genic bact er ia t o ent er,  acceler at ing fr u it  deca y.  S ever e ly deca ye d lit c hi fr u it s lo se t he ir  co mmer c ia l va lue a nd mu st  be d iscar ded t o  pr event  t he spr ead o f bact er ia to  ot her  lit c his.  T he imp act  o f mec ha nica l in jur y o n t he lit c hi per icar p  ha s bee n ext e ns ive ly st udied ( Che n et al. ,  2013; 2013b) . Apar t fr o m mec ha nica l d a mage,  lit c hi fr u it  decays ver y qu ick ly a ft er  be ing har vest ed ( Dhar ini et  al. ,  2008). Desp it e adva nce me nt s in pr eser vat io n t echno lo g ie s t hat can par t ia ll y s lo w t he r at e o f deca y ( Kha n et  a l. ,  2012)  t he r apid det er io r at io n o f lit c hi fr u it  aft er  har vest  co nt inues t o  be a ma jo r  cha lle ng er.</w:t>
      </w:r>
    </w:p>
    <w:p w14:paraId="06F6532C" w14:textId="77777777" w:rsidR="00F74F3A" w:rsidRDefault="00000000">
      <w:r>
        <w:t>4 I mpr o ved liv ing st and ar ds ha ve incr eas ed de ma nd fo r  fr es h fo o d w it h e xt ended st o r aget imes.  Co ld sto r age he lp s e xt end t he s he lf life  o f lit c hi fr u it ,  r esu lt ing in le ss no t ice a ble c ha nge s in it s appear a nc e,  part icu lar ly dur ing t he ear ly st ages ( S a i Xau et al. ,  2020) . Amo ng t he d iffer e nt  pr e-coo ling t echnique s,  evapo r at ive co o ling st and s o ut  as a st r aig ht fo r war d, eas y-to-use, and co st-effe ct ive met ho d. T his t echnique is a ffo r dable a nd can be eas il y imp le me nt ed by far mer s o n t he ir  o wn fa r ms.  T he aim o f t his st ud y was to eva luat e t he effect ive ne ss o f evapo r at ive co o ling in r educ ing per icar p br o wning and pr eser ving t he po st har ve st  qualit y of lit c hi fr u it s dur ing st o r age ( Shilpa et  al. , 2021). A so lar  po wer  sto r age syst e m is a set up t hat stor es t he sur plu s energ y ge ner at ed by so lar  pane ls fo r  lat er  use.   T hese s yst e ms ar e cr uc ia l fo r mak ing so lar  energ y a va ila ble w he n t he  sun is no t shining su c h as dur ing t he nig ht o r clo udy d a ys. S o lar  o r photo vo lt a ic ( P V)  ce lls ge ner at e e lect r ic it y by d ir ect ly co nver t ing su nlig ht .  T he y ca n har nes s bo t h dir ect  and scatt er ed so lar  r adiat io n t o pro duce elect r ic a l e nerg y ( Ko ber le et al. ,  2015) .  T he pr o cess o f co nver t ing so lar  e nerg y int o  e lect r ic it y t hr o ugh pho to vo lt a ic ( P V)  ce lls  o per at e wit h e ff ic ie nc y r at ing s t hat  r ange fr o m 7%  to 40%  depend ing large ly o n t he  se mico nduct or  mat er ia l u sed in t he ce ll co nst r uct io n ( Makk i et  a l. ,  2015). Whe n su nlig ht  st r ike s t he ce ll,  t he energ y cau ses e lect r o ns to  be fr eed fr o m t he ir  ato ms,  ena bling t he m t o f lo w t hro ugh t he mat er ia l.  T his gener at e dir ec t cur r ent ( DC) elect r ic it y w hic h is t hen co nver t ed int o  alt er nat ing cur r ent  ( AC)  e lectr ic it y by a po wer  inver t er,  t he fr o m t yp ica ll y used fo r  supplying po wer to supp ly line (P ic iu et  al. , 2014) Cur r ent ly,  t wo  co nve nt io na l met ho ds ar e used fo r  lit c hi qua lit y det ect io n: t he se nso r y det ect io n met ho d ( Alves et  a l. ,  2011)  and t he phys ico c he mica l det ect io n met ho d ( Huang et  a l. ,  2016) . T he senso r y det ect io n met ho d r elie s o n hu ma n se ns es t o eva lu at e qualit ie s lik e  per icar p co lo r,  fla vo r,  and fr agr a nce.  I n co nt r ast,  t he phys ico c he mica l det ect io n met ho d mea sur es t he tot al so lu ble so lid co nt ent , t it r at able ac id it y,  a nd we ig ht  t hr o ugh che mica l ana lys is o r  phys ica l measur e me nt s.  While t he se nso r y det ect io n met ho d pro vides d ir ect  eva luat io ns by hu ma ns,  it  is time-co nsu ming,  la bo r-int ens ive,  and pr o ne t o  hu ma n er r o r.  T he  phys ico c he mica l det ect io n met ho d, t ho ugh o bject ive a nd pr ec is e,  is de st r uct ive,  co mp le x,  a nd t ime-co nsu ming.  As a r esu lt ,  t hese t r adit io na l met ho ds ar e inadequ at e fo r  t he e vo lving lit c h i indust ry.</w:t>
      </w:r>
    </w:p>
    <w:p w14:paraId="32E1698B" w14:textId="77777777" w:rsidR="00F74F3A" w:rsidRDefault="00000000">
      <w:r>
        <w:t>5 Desp it e adva nces in mac hine vis io n ( X io ng et  al. ,  2011)  and spect r um t echno lo g ies ( X io ng et  a l. ,  2018)  t hat  enable qu ick a nd int e llige nt  det ect io n o f var io us agr icu lt ur a l pr o duct s,  t he y ar e  ine ffe ct ive in det ect ing t he qua lit y o f st or ed lit c hi due toover lapp ing fr u it  dur ing st o r age. I ndeed,  t he per icar p ( o ut er la yer )  o f lit c hi fr u it  is e xcept io na ll y de licat e and hig hly per is ha ble.  I t s she lf li fe under  a mbie nt  co nd it io ns t yp ica ll y la st s no  mo r e t han 24 to 72 ho ur s,  po sing a  cha lle ng e fo r  sto r age and t r anspo rt at io n.  T his necess it at es t he use o f r ap id coo ling a nd  spec ia lized st o r age met ho ds to  ma int a in it s qua lit y and e xt end it s s he lf life ( Ku mar,  2000) . L it c hi fr u it  canno t  be kept  fo r mo r e t han a few da ys at roo m t emper at ur e aft er  har ve st . One  t r adit io na l t ec hniqu e fo r  sho r t-t er m st o r age is t o p lace t he m in per fo r at ed pla st ic bags o r  co nt ainer s a nd st or e t he m in a co o l,  dr y p la ce suc h as a r e fr iger at o r. T his he lps ma int a in t he ir  fr e s hne ss a nd pr o lo ng t he ir  s he lf li fe fo r  a few da ys.  Add it io na ll y,  wr app ing ind iv idua l lit c his in p aper  can he lp pr eve nt  br u is ing and spo ilage. S ho rt-t er m sto r age o f lit c hi is cr uc ia l fo r  ma int a in ing it s fr es hne ss,  fla vo r,  and nutr it io na l va lue.  P ro per sho rt-t er m sto r age he lp s pr eser ve fr e shnes s,  r et ain fla vo r  and t ext ur e, min im ize  po st-har vest  lo sses,  ma int a in nut r it io na l va lue,  and  ext end mar ket  ava ila bil it y. 1. 3 Research  Ob j ect ives:  To  desig n a nd co nst r uct a lo w-co st  so lar-po wer ed sto r age str uct ur e spec ific a lly fo r  sho r t-t er m st or age o f lit chi fr u it s,  fo cus ing o n enha nc ing t he ir  po st-har ve st  she lf lif e  and ma int a ining t he ir  qua lit y.  To  assess t he e ffic ie nc y o f t he s mar t  stor age str uct ur e in r educ ing po st-har vest  lo sses  o f lit c hi fr u it s acr o ss var io us st or age dur at io ns.</w:t>
      </w:r>
    </w:p>
    <w:p w14:paraId="0C9AD9EF" w14:textId="77777777" w:rsidR="00F74F3A" w:rsidRDefault="00000000">
      <w:r>
        <w:t>6 C hap te r-II RE VI E W OF L I TE RAT UR E Kaur  et  al.  ( 2013)  invest igat ed t he effect s o f a mbient  t emp er at ur e and co ld st o r age co nd it io ns  o n t he s ize,  we ig ht ,  and vo lu me o f lit c hi fr u it s using e ig ht  dif fer e nt  tr eat me nt s.  T he  t r eat me nt s inc luded C hit o san ( 1% ) , Asco r bic Ac id ( 5% and 10% ), C it r ic Ac id ( 10% and 15% ) ,  and Oxa lic Ac id ( 5%  and 10% ) .  T he st udy e va luat ed c ha nges in fr u it  s ize,  we ig ht ,  vo lu me,  and c he mica l pr o pert ies o n t he 1st , 3r d,  5th,  and 7t h da ys at  roo m t e mper at ur e. Aft er  se ve n da ys,  u nt r eat ed fr u it s spo iled,  w hile t he 1 %  chit o san t r eatme nt  was mo st  effect ive in s lo w ing t he decr eas e in fr u it  s ize,  we ig ht ,  and vo lu me.  Add it io na ll y,  fr u it s t r eat ed wit h 5%  o xa lic ac id had t he hig he st  tot al so lu ble so lid s ( T SS ) , and t ho se tr eat ed wit h 10%  o xa lic ac id  had t he hig hest  tot al sugar  co nt ent .  T hese find ing s suggest  t hat  1%  chit o san t r eat me nt  co uld  be a via ble met ho dto  ext endt he s he lf life o f lit c hi fr u it s. Ku mar  et  al.  ( 2017)  fo cused o n t he issue s r e lat e d to t he dr ynes s a nd cr ack ing o f t he o ut er la yer  o f lit c hi fr u it s due t o  poor  po st-har ve st  ha nd ling pr act ices.  Cr ack ing,  w hic h ca n o ccur  be fo r e and dur ing fr u it  gro wt h,  allo w s har mfu l micr o o r ganis ms t o  ent er t he fr u it  dur ing  sto r age and t r anspo rt at io n,  espec ia ll y at  lo w t emper at ur es. T he y hig hlig ht ed t hat  t he dr ying  and br o wning o f t he o ut er  skin af fect  bo t h t he appear anc e a nd t ast e o f t he fr u it .  T o  mit ig at e t hese issu es,  t he y suggest ed t he use o f su lfur  d io xide ( S O2)  dur ing st or age and t r anspo rt at io n to ma int a in fr u it  qua lit y a nd pr eve nt  br o wning. Res hi et  a l.  ( 2013) exa mined t he impact  o f differ e nt  po st-har ve st  tr eat me nt s o n t he qualit y o f lit c hi fr u it s,  fo cus ing o n wat er  lo ss,  br o wning,  and  t he ro le o f ca lc iu m in fr u it  ag ing.  Sto r age exper ime nt s at ( 32 ± 3) °C o ver  t en da ys r eve a led a st eady dec line in we ig ht  lo ss,  ac id it y,  and  asco r bic ac id,  w it h an init ia l incr ease fo llo we d by a decr ease in tot al so lu ble so lids.  S pec if ica ll y,  we ig ht  lo ss decr eased fr o m 1. 33%  to 5. 08%, ac id it y fr o m 0. 41%  to 0. 22% , and  asco r bic ac id fr o m 42. 64 to 25. 71 mg/100 mL over  t en da ys.  Tot al so lu ble so lid s init ia ll y incr ea sed fr o m 20. 17 Br ix to  26. 64 Br ix ( up to  six da ys)  be fo r e decr eas ing t o 17. 06 Br ix ( up  to t en da ys) .  T he st udy a lso  fo und t hat  calc iu m t r eat me nt s he lped t o pro lo ng s he lf life by pr eser ving fr u it  fir mnes s a nd r educ ing r esp ir at io n r at e,  t is sue br eakdo wn,  and dis eas e  o ccur r ence,  while su lfur  tr eat me nt s he lped ma int a in o ver a ll fr u it  qua lit y. S har min et  al.  ( 2020) inve st ig at ed t he she lf li fe  and qua lit y o f lit c hi fr u it s us ing var io us  t r eat me nt s,  inc lud ing ca lc iu m c hlo r ide,  o xa lic a c id ( 2 mM)  + ba vist in ( 0. 05% )  + ice,  ice</w:t>
      </w:r>
    </w:p>
    <w:p w14:paraId="2BA75089" w14:textId="77777777" w:rsidR="00F74F3A" w:rsidRDefault="00000000">
      <w:r>
        <w:t>7 t r eat me nt  a lo ne,  ice + o xa lic ac id ( 2 mM) ,  c lea n wat er  wash,  a nd a co nt ro l gr o up ( no t r eat me nt ) . Tr eat ed lit c hi fr u it s s ho wed s ig nif icant  impr o ve me nt s in de la ying spo ilage,  ext end ing s he lf li fe,  ma int a in ing fir mne ss,  r educ ing per icar p br o wning,  a nd pr eser ving T S S ,  t it r at able ac id it y,  vit a min E  co nt ent,  and pit  qua lit y co mp ar ed to t he co ntro l gr o up. Not ably,  t he co mbinat io n o f o xa lic ac id ( 2 mM)  + ba vist in ( 0. 05%)  tr eat me nt , alo ng w it h lo w-dens it y po lyet hyle ne ( LDPE )  packag ing at  ambie nt  t empe r at ur e, exhibit ed t he lo west  r at e o f we ig ht  lo s s a nd d isea se inc ide nc e.  T hese c he mic a l t r eatme nt s e ffect ive ly e xt ended t he s he lf li fe o f lit c hi fr u it s while ma int a in ing t he ir  nut r it io na l qua lit y. Ma hmo o d et  al.  ( 2017)  invest igat ed t he e ffect s o f d iffer e nt  sto r age cond it io ns o n lit c hie fr u it s.  Fr u it s st or ed in o pen co nd it io ns r ap id ly lo st  weight  and be ca me unmar ket able w it hin t hr e e  da ys due t o  per icar p br o wning.  I n co nt r ast ,  t ho se st or ed in po lyet hyle ne bags e xper ie nc ed  r educed we ig ht  lo ss and r et ained t he ir  per ic ar p co lo r  bett er. Ho wever,  deca y s ympt o ms  appear ed in fr u it s st or ed at ambie nt  t emper at ur es,  r egar d les s o f be ing in po lyet hyle ne bags o r  ba mbo o  ba sket s lined w it h lit c hi lea ves.  No  deca y s ympt o ms wer e o bser ved in fr u it s st o r ed at 5°C,  hig hlig ht ing t he impo rt ance o f lo w-t emper at ur e stor age. Ku mar  et al.  ( 2020) exp lo r ed t he use o f a Chit o san: P ullu la n ble nd a nt imicr o bia l ed ib le  co at ing to  impr o ve t he stor age life and qua lity o f lit c hi fr u it s.  T his co at ing r egu lat ed tot al so lu ble so lids ( T S S )  and tot al ac id it y ( TA) ,  decr eased pH,  pheno lic co nt ent ,  fla vo no id  co nt ent , and ant io xida nt  act ivit y,  t hus ext end ing t he she lf life o f t he fr u it s.  T he applicat io n o f t his ed ib le co at ing sho wed pot ent ia l co mmer c ia l app licat io ns fo r  t he pr imar y a nd min ima l pr o cess ing o f fr u it s a nd veg et ables,  ma int a in ing t he ir  qua lit y dur ing st o r age. Kau s hik et  al.  ( 2014) st udied t he impact  o f hig h-p r essur e pr o cess ing o n t he 'Bo mba i' var iet y o f lit c hi fr u it s dur ing r e fr ig er at ed sto r age. T his me t ho d incr ea sed co lo r  differ e nce a nd so lu ble  so lid s,  decr eased pH, r educed micr o bia l co unt s,  and ext e nded t he she lf li fe up to 32 days,  co mpar ed t o  12 days fo r  unt r eat ed fr u it s st or ed at  5°C.  T his sugge st s t hat  hig h-pr essur e  pr o cess ing ca n e ffect ive ly pr o lo ng t he s he lf life o f lit c hi fr u it s. Deng et  a l.  ( 2018)  eva lu at ed cha nge s in p he no lic  pr o file s a nd a nt io xida nt  act ivit y o f lit c hi per icar p dur ing st o r age at 4°C fo r  seve n da ys and at roo m t emper at ur e fo r 72 ho ur s. T he resu lt s ind icat ed t hat stor age at 4°C pr eser ved mo r e phe no lic s and r et ained hig her  ant io xida nt  act ivit y co mpar ed to  roo m t emper at ur e stor age, mak ing it  a mo r e e ffect ive met ho d fo r  ma int a in ing lit c hi per ic ar p qua lit y.</w:t>
      </w:r>
    </w:p>
    <w:p w14:paraId="4CC95FC6" w14:textId="77777777" w:rsidR="00F74F3A" w:rsidRDefault="00000000">
      <w:r>
        <w:t>8 Devi ( 2018)  fo und t hat  a t r eat me nt  invo lving a 10-minut e dip in HNO3 ( 1. 5% )  fo llo wed by a  15-minut e d ip in Ca C l2 ( 2% )  r esu lt ed in t he hig hes t  senso r y sco r es and succe ss fu ll y incr ease d  t he she lf li fe o f lit c hi fr u it s.  T his t r eat me nt  was effe ct ive in pr eser ving t he senso r y qua lit ie s  and e xt end ing the fr u it 's s he lf life. T a lukder  et  al.  ( 2020)  co mpar ed t r eat ed and untr eat ed lit c hi fr u it s a nd fo und t hat  stor ing  lit c hie in 75 µ m po lypr o p yle ne bag s at  4°C pr ovided t he be st  stor age per fo r ma nce.  Fr u it s  sto r ed under  t hese co nd it io ns had t he lo nge st  she lf life ( 23. 67 da ys) ,  s ig nif ic a nt ly o ut per fo r ming unt r eat ed fr u it s,  whic h last ed o nly thr ee da ys.  T his st ud y co nc lud ed t hat using  75 µ m po lypr o p yle ne bag s at  lo w t emper at ur es is t he best  appro ach fo r  ext end ing lit c hi s he l f life w it ho ut co mpr o mis ing fr u it  qua lit y. Mpha hle le et  a l.  ( 2020)  disco ver ed t hat  lit c hi fr u it s co uld be e ffect ive ly ma int a ined fo r  up to  nine da ys w it ho ut  decay in no n-per fo r at ed and 1. 1 mm p er fo r at ed cla ms he ll t r a ys.  T he st ud y invo lved st o r ing Maur it iu s lit c hi fr u it s in c la ms he ll t r ays w it h var io us per fo r at io n s ize s at  1°C  fo r  15 da ys,  fo llo wed by t wo  days at  12°C fo r she lf st ud y.  T his st or age met ho d pro ved  e ffect ive in pr eser ving fr u it  qua lit y. S he n et a l.  ( 2024) r eport ed t hat  applying a lg inat e o ligo sacc har ides to lit c hi fr u it s r esu lt ed in impr o ved co lo r  r et ent io n,  r educed wat er  lo ss,  ma int a ined har d nes s,  and lo w er  r at es o f mo ld  in fect io n co mpar ed t o unt r eat ed fr u it s.  T his t r eat ment  sho ws pr o mise fo r  enha nc ing t he po st-har vest  qua lit y o f lit c hi fr u it s.  Ku mar  et  a l.  ( 2024)  fo und t hat  a co mbinat io n o f met hio nine  ( 0. 1%) , cyst e ine ( 0. 1%) , E DTA ( 0. 1% ),  o xa lo acet ic ac id ( 1% ), asco r bic ac id ( 1% ) , cit r ic ac id  ( 1% ),  and pot ass iu m met abis u lf ide ( 0. 5% ) effec t ive ly r educed we ig ht  lo ss and pr eser ved  se nso r y att r ibut es in lit c hie fr u it s.  T his co mbinat io n o f t r eat me nt s o ffer s a co mpr e he ns ive  appr o ach to ma int a in ing fr u it  qua lit y dur ing st or age. Ja ved et a l.  ( 2023) demo nst r at ed t hat  lit chi fr u it s t reat ed wit h VT S B exhib it ed lo wer  le ve ls o f br o wning degr ee ( BD) ,  br o wning inde x ( BI ) ,  we ig ht  lo ss,  so lu ble qu ino ne ( S Q) ,  r elat ive  e lect r o lyt e leakage ( RE L) ,  a nd ma lo nd ia ld e hyde ( MD A)  co mpar ed t o  untr eat ed co nt ro l fr u it s.  T hese f ind ings sugge st  t hat  VT S B tr eat me nt  can s ig nif ica nt ly e nha nce t he po st-har vest  qua lit y o f lit c hi fr u it s.  Kha na l et  a l.  ( 2023)  inve st igat ed t he e ffe ct s o f d iffer e nt  co ncent r at io ns  o f pot ass iu m met abisu lf it e and B a vist in o n lit c hi fr u it s st o r ed at ambie nt  co nd it io ns.  T he y fo u nd t hat spec ific co nce nt r at io ns r esu lt ed in min ima l deca y lo ss,  lo west  phys io lo g ica l we ig ht  lo ss ( P LW) ,  hig he st  tot al so lu ble so lids ( T S S ),  and ma ximu m a sco r bic ac id le ve ls,  ind icat ing t hese t r eat me nt s' e ffect ive ne ss in ma int a in ing lit c hi qua lit y dur ing st o r age.</w:t>
      </w:r>
    </w:p>
    <w:p w14:paraId="646C1E1F" w14:textId="77777777" w:rsidR="00F74F3A" w:rsidRDefault="00000000">
      <w:r>
        <w:t>9 Ha yat  et al.  ( 2024) st udied t he effect s o f differ e nt  ac id t r eat me nt s o n lit c hi fr u it s.  T he y fo und  t hat a t r eat me nt  wit h 1. 5%  nit r ic ac id,  3% o xa lic  acid,  and 3%  asco r bic ac id,  fo llo wed b y sto r age at 4±1°C fo r 12 days,  s ig nif ica nt ly r educed per icar p br o wning a nd incr ea sed  ant io xida nt  act ivit y.  T his t r eat me nt  also  enha nced cat ala se and super o xide d is mut ase  act ivit ies,  ind icat ing impr o ved pr eser vat io n o f fr u it  qua lit y.  Fa ng et  a l.  ( 2024)  exa mined t he  e ffect s o f t r eat ing lit c hi fr u it s w it h WS P.  T he t r eat me nt  r esu lt ed in hig her  L va lue,  incr eased  tot al a nt ho c ya nin co nt ent ,  gr eat er  per ic ar p wat er co nt ent,  and a t hicker  per icar p.  It effect ive ly suppr essed e lect r o lyt e leakage a nd ma int a ined hig her  asco r bic ac id co nt ent  in t he ar il.  Add it io na lly,  WS P t r eat me nt  r educed t he act ivit y and e xpr ess io n o f br o wning-r e lat ed genes,  suggest ing it  as an effect ive met ho d to dela y p er icar p br o wning and ma int a in lit c hi fr u it  qua lit y. Kap ila n et  a l.  ( 2023)  pro vided a co mpr e he ns iv e r eview o f e vapo r at ive co o ling s yst e ms,  exa min ing t he ir  des ig n,  o per at io n,  and app lic at io n.  T he y hig hlig ht ed t he sig nif ica nce o f evapo r at ive co o ling in pr eser ving per is ha ble pr o duct s,  inc lud ing fr u it s like lit c hi ( F igur e 2. 1)             Figu re 2. 1: I mpo rt ant var ia bles a ffe ct ing E CS  per fo r ma nce (Ad apt ed fr o m Kap li la n, 2023).  S hilpa et al.  ( 2021) invest igat ed t he effect s o f evapo r at ive co o ling ( E C)  o n lit c hi fr u it s.  S tor ing lit c hi fr u it s in co r r ugat ed fiber bo ar d bo xes at  2-3°C a nd 90-95%  hu mid it y,  a lo ng w it h a 6-ho ur E C t r eat me nt ,  sig nific a nt ly r educed weig ht  lo ss and ma int a ined hig her  le ve ls o f</w:t>
      </w:r>
    </w:p>
    <w:p w14:paraId="22CC7A62" w14:textId="77777777" w:rsidR="00F74F3A" w:rsidRDefault="00000000">
      <w:r>
        <w:t>10 f ir mne ss,  tot al so lu ble so lids ( T S S ) ,  acid it y,  a nt ho c ya nins,  a nd t ot al p he no ls o ver  a fo ur-week per io d.  E C expo sur e effect ive ly min im ized fr u it  br o wning fo r  up to 14 da ys a nd decr ease d  enz yme act ivit ies ( P P O and P OD) , ext end ing t he stor age life o f lit c hi fr u it s co mpar ed to unt r eat edo nes. Huang et  a l.  ( 2023)  deve lo ped a nd t est ed a ne w spr a y hydr o coo ler  w it h t her ma l e nerg y sto r age ( T ES ) . T he y e mp lo yed a mat he mat ica l mo de l t o det er mine T E S  capac it y and  hydr o coo ler  par a met er s,  and t hen pr o ceeded wit h str uct ur al des ig n a nd t est ing.  Resu lt s  de mo nst r at ed r apid pr ecoo ling o f lit c his w it hin 15 minut es,  hand ling o f 299 kg o f lit c his w it h o ne-t hir d T ES  sto r age, and e ffe ct ive T E S  capacit y w it h a n energ y e ff ic ie nc y r at io  o f 2. Opt ima l p er fo r ma nce was ac hie ved w it h spec ific li t chi lo ad and spr a y f lo w r at e.            Figu re 2. 2: S pr ay hydr o coo ler  ( Repr int ed fr o m Huang,  2023) Fuku ya ma et  a l.  ( 2023)  inve st igat ed t he opt ima l co nce nt r at io n o f c hit o sa n-wat er na no co mpo s it e ( CWN)  fo r  pr eser ving lit c hi fr u it s. Tr eat me nt s wit h 9%  and 18% CWN  s ig nif ica nt ly r educed we ig ht  lo ss co mpar ed to  t he co ntro l gr o up while ma int a ining qua lit y par a met er s such a s L* va lue,  pH,  and tot al so lu ble so lid s ( T S S %) . S u mi et  al.  ( 2021) t r eat ed lit c hi fr u it s w it h var io us so lut io ns a nd eva luat ed t he ir  qua lit y dur ing sto r age. Fr uit s tr eat ed wit h 1%  calc iu m nit r at e and sto r ed at  4°C exhib it ed t he hig hest  le ve ls o f asco r bic ac id,  fr u it  fir mnes s,  and t he lo west  acid it y.  Mea nw hile,  fr u it s t r eat ed wit h 1%  ca lc iu m c hlo r ide a nd st o r ed at 4°C ma int a in ed hig h le ve ls o f tot al so lu ble so lid s,  tot al</w:t>
      </w:r>
    </w:p>
    <w:p w14:paraId="197FC364" w14:textId="77777777" w:rsidR="00F74F3A" w:rsidRDefault="00000000">
      <w:r>
        <w:t>11 sugar,  and s ig nif ic a nt  ant ho cya nin co nt ent  in t he pee l eve n a ft er  8 da ys o f st or age. T hese  f ind ing s hig hlig ht  t he pot ent ia l o f ca lc iu m nit r at e and ca lc iu m c hlo r id e tr eat me nt s in pr eser ving lit c hi fr u it  qua lit y dur ing st o r age. Y.  Xu et al. ( 2018)  co nduct ed r esear ch o n a so lar  pho to vo lt a ic-po wer ed ic e sto r age air  co nd it io ning s yst e m.  T he y t est ed t wo  o per at io na l mo de ls t hro ugh exper ime nt s.  T he r esu lt s ind icat ed t hat  ice t her ma l st o r age co uld e ffe ct ive ly r ep lace a bat t er y ba nk fo r  sto r ing so lar  ener g y in t he fie ld o f d ist r ibut ed photo vo lt a ic r efr iger at io n.  Ke y f ind ings fr o m t he  exper ime nt s inc lude t hat , dur ing su nny da ys,  t he ice co u ld fu lly r ep lace t he bat t er y ba nk in t he ener g y st or age pro cess fo r  ice-ba sed a ir  cond it io ning s yst ems dr ive n by d ist r ibut ed pho to vo lt a ic e ner g y.  Add it io na ll y,  t he aver age e ne r g y ut ilizat io n e ff ic ie nc y o f t he ic e t her ma l sto r age air  co nd it io ning s yst e m in wo r k ing mo de was 0. 0525.  Over  t hr ee da ys o f exper ime nt s,  fr o m 8 AM to  5 P M,  t he aver age ice  pr o duct io n was 52. 56 kg,  and t he a ver age  ice t hick nes s fo r med o n t he evapo r ato r was 51. 17 mm.  T he s yst e m de mo nst r at ed aver age  r efr iger at io n e ff ic ie nc ie s o f 79%  and 69% .  Dur ing  t he nig ht  coo ling supp ly ( fr o m 7:30 P M to 11:30 P M) ,  t he aver age co o ling supp ly e ff ic ie nc y was 75% .  I n t he seco nd o per at io na l mo de,  whic h invo lved co nt inuo us t est ing fo r  2 days,  t he s yst e m's aver age e ner g y ut iliz at io n e ffic ie nc y w as 33. 7% ,  whic h was 5. 62 t ime s hig her  t han t he e ff ic ie nc y o bser ved in t he fir st  mo de. "</w:t>
      </w:r>
    </w:p>
    <w:p w14:paraId="5577993C" w14:textId="77777777" w:rsidR="00F74F3A" w:rsidRDefault="00000000">
      <w:r>
        <w:t>12 Chap t er-II I M ATERIALS AND M ETHO DS  3. 1. Concep t  of th e S olar Powe red  S t orage S yst em T he o ver all co ncept  o f t he so lar-po wer ed sto rage s yst e m is illu st r at ed in F igur e 3. 1. Co mpr is ing t hr ee ke y unit s,  na me ly a sto r age unit ,  a coo ling s yst e m,  and a co nt ro ller  unit ,  t his s yst e m a ims t o pro vide a n e ff ic ie nt  so lut io n fo r  pr eser ving lit chi fr u it s po st-har vest . T he co o ling unit  wa s as se mb led w it h co mpo ne nt s inc lud ing a co o ling pad,  co o ling fa n,  pu mp,  and t ank.  I n o per at io n,  hot  air  was dr awn int o  t he coo ling pad while wat er  fr o m t he  t ank was c ir cu lat ed via a pu mp,  ma int a in ing a co o ler  t emper at ur e wit hin t he unit .  T he co o ling  fa n fac il it at ed t he co nver s io n o f ho t air  to coo l a ir, whic h was t hen d ir ect ed int o t he sto r age unit . S o lar  pane ls int egr at ed int o t he st r uct ur e's roof s er ved as t he pr imar y po wer  so ur ce,  har nes s ing so lar  e nerg y to  dr ive t he s yst e m.  To  r egu lat e and mo nit o r  t he ent ir e pr o cess,  a co nt ro ller  unit  equ ipped w it h se nso r s was e mp lo yed.  T he d ime ns io ns o f t he co mp let e st or age st r uct ur e wer e st andar d ized t o a le ngt h o f 4 feet  6 inc he s,  a he ig ht  o f 5 feet ,  and a widt h o f 3 feet ,  ensur ing pr act ica lit y a nd sca la bil it y fo r  imp le me nt at io n.  Figu re 3. 1:  Desig n a nd o ver a ll co ncept  o f t he pro po sed so lar  po wer ed evapo r at ive coo ling sto r age syst e m.</w:t>
      </w:r>
    </w:p>
    <w:p w14:paraId="683E7EB1" w14:textId="77777777" w:rsidR="00F74F3A" w:rsidRDefault="00000000">
      <w:r>
        <w:t>13 3. 2. M at erial s Used  in  t h e Research T he des ig n a nd co nst r uct io n o f a so lar-po wer ed sto r age syst e m nece ss it at e a d iver s e ar r a y o f mat er ia ls to  asse mble var io us co mpo ne nt s,  enco mpass ing t he so lar  po wer syst e m,  t he coo ling  mec ha nis m,  a nd co nt ro l feat ur es. Fo r t he fa br icat io n o f t he co o ling unit ,  es se nt ia l co mpo ne nt s suc h as a co o ling fa n,  co o ling pad,  a nd mo to r wer e ut iliz ed to  ensur e e ff ic ie nt  heat  diss ipat io n and t e mper at ur e r egulat io n.  Add it io na ll y,  o t her  mat er ia ls e sse nt ia l fo r  t he asse mb ly a nd  o per at io n of t he coo ling unit  wer e car e fu ll y se lect ed and pr o cur ed. Cr it ica l t o t he fu nct io na lit y o f t he s yst e m wer e  t he senso r s emp lo yed fo r  envir o nme nt a l mo nit o r ing w it hin t he st o r age unit . Temp er at ur e and hu mid it y se nso r s wer e emp lo yed to t r ack var iat io ns in e nviro nme nt a l co nd it io ns,  while a n et hyle ne se nso r  was inco r por at ed to det ect et hyle ne gas le ve ls,  a vit a l ind ic at or o f fr u it  r ipe nin g and pot ent ia l spo ilage. A co mpr ehe ns ive inve nto r y det ailing a ll mat er ia ls  ut ilized in t he des ig n a nd imp le me nt at io n o f t he so lar-po wer ed s mar t  stor age s yst e m w as co mp iled. T his inve nt or y pr o vides a  t r anspar ent  and s yst e mat ic o ver view o f t he spec ificat io ns a nd quant it ies o f eac h co mpo ne nt ,  fac il it at ing r ep licat io n and fur t her  r esear ch in t his fie ld.  Tab le 3.1. List o f mat er ia ls wit h spec if ic at io ns fo r t he so lar-po wer ed sto r age syst e m. S l no Mat er ia ls S pec if icat io ns F igur e 1.  S tr uct ur al c has s is Le ngt h 4 fe et  6-inc h,  He ig ht  5 feet ,  widt h 3 feet    2.  Coo ling pad ar r a nge me nt  w it h upper  co nt ainer  and  lo wer  co nt ainer   He ig ht  48-inc h, le ngt h 34 inc h,  w idt h 3 inc h    3.  Coo ling fa n  Size 18 inc h</w:t>
      </w:r>
    </w:p>
    <w:p w14:paraId="408F3BB8" w14:textId="77777777" w:rsidR="00F74F3A" w:rsidRDefault="00000000">
      <w:r>
        <w:t>14 4.  E xhaust  fa n  Mo de l E X- 06, I nput 220V,  50 Hz po wer : 28 W,  s iz e 6 inc h    5.  S o lar  pane l  Mo de l RS  -M 150,  Maximu m po wer  150 W,  M inimu m po wer  cur r ent  7. 42A   6.  P u mp Vo lt age DC 12 V,  Po wer 8W,  H. Ma x 5m, F lo w 10 L/ min    7.  C2H4 senso r   Mo de l C2H4 - S M30, Measur e me nt  r ange: 0~10 pp m, 0~100 ppm, 0~1000 pp m, Accur a c y: &lt;+- 3%  F.  S  8.  CO2 senso r   S ize ( W)  40 mm× ( H)  36 mm ×  ( D)  11. 7 mm,  we ig ht  12 g, Measur ing r ange 0~ 3000/5000 pp m, P o wer input  DC 5V- 9V  9.  Temper at ur e and hu mid it y se nso r   Mo de l AM2315C,  liv ing r oo m t emper at ur e 15. 6°C,  L iving  Roo m hu mid it y 63%    10.  M icr o co nt ro ller Br and Ra sp ber r y p i,  Mo de l 3577</w:t>
      </w:r>
    </w:p>
    <w:p w14:paraId="51F2DF81" w14:textId="77777777" w:rsidR="00F74F3A" w:rsidRDefault="00000000">
      <w:r>
        <w:t>15 11.  Wif i Mo dule  Mo de l E S P 8266  12.  Tank He ig ht  5 m, le ngt h 26 m, Widt h 7m    13.  S he lf le ngt h 3 feet ,  widt h 11 inc h    14.  Re fr act o met er Accur a c y +- 0. 5 %    15.  Adapt er Mo de l PA -1061-0, I NPUT 100-240 V ~ 50 -60, OUTP UT:12V-5. 0A  16.  P enet r o met er Mo de l E N I S O 14488    17.  Basket Widt h 11-inc h,  Lengt h 15. 5-inc h, He ig ht  7.5 inc h    18.  We ig ht  Ba la nc e MODE L - JJ3000A,  Capac it y 3000g</w:t>
      </w:r>
    </w:p>
    <w:p w14:paraId="6D7533A6" w14:textId="77777777" w:rsidR="00F74F3A" w:rsidRDefault="00000000">
      <w:r>
        <w:t>16 19.  Batt er y  Ho r sepo wer Mo del -215, E CO po wer mo de l-220    20.  P H met er Br and JE NCO,  Mo de l-6177M    21.  S lide Ca liper Wiika ver nier  ca liper  150 mm ( 6  inc h) ,  WA-VC 1150 s lid e  Ca liper   22.  P la ne s heet Le ngt h 4 fe et  6-inc h,  w idt h 5  feet ,  Heig ht  3 feet    23.  S o lar  charge co nt r o ller   Mo de l 2430 C Amp: 30A Vo lt : 12V/ 24V    24.  Ju mp er  w ir e Ma le to Ma le Ju mper  Wir es 20  P in 20 c m a nd F e ma le t o Fe ma le Ju mper  Wir e s 40 P in 30 cm  25.  Co r k sheet Le ngt h 4 fe et  6-inc h, w idt h 5  feet , Heig ht  3 feet   26.  Br ead bo ar d P last ic P ar t s Mat er ia ls ABS  D ist r ibut io n Ho les.  200 a nd  Ter mina l Ho le s 630  27.  LCD D isp la y I C Chip P CF8574 I nput  Vo lt age  Ra nge ( VDC)  5</w:t>
      </w:r>
    </w:p>
    <w:p w14:paraId="444B54B3" w14:textId="77777777" w:rsidR="00F74F3A" w:rsidRDefault="00000000">
      <w:r>
        <w:t>17 3. 3 Const ru ct ion  of t h e S t orage S t ru ct u re T he sto r age str uct ur e was met icu lo u s ly co nst r uct ed wit hin t he eng ine er ing wo r ksho p lo cat ed in Ut taro n E ng ineer ing,  D ina jpur,  ut iliz ing a n ir o n fr a me fo r  ro bust ness a nd dur abil it y.  I t co mpr ise s t hr ee pr imar y se ct io ns: t he coo ler  u nit ,  sto r age unit ,  and co ntro ller.  T he co o ler  unit  was o ut fit t ed wit h t wo  18-inc h co o ling fa ns,  a coo ling pad,  mo to r,  and a wat er  co nt ainer  to  fac il it at e effect ive t e mper at ur e r egulat io n.  Add it io na lly,  a n e xhau st  fa n was inst a lled o n t he  s id e o f t he unit  to enha nce a ir f lo w a nd ve nt ilat io n.   Wit hin t he st o r age unit ,  an ir o n r ack was inco r porat ed to acco mmo dat e t he lit c hi fr u it s,  w it h p la st ic basket s inst a lled w it hin t he r ack. E ach basket  measur ed 15. 5 inc hes in le ngt h,  7. 5 inc he s in he ig ht , and 11 inc hes in w idt h,  w it h a  tot al o f 12 basket s d ist r ibut ed acro ss s ix r acks.  Wit h eac h basket  capable o f ho ld ing 150 lit c his,  t he ent ir e sto r age unit  co uld  acco mmo d at e atot al o f 1800 lit c his.  T he co nt ro ller  s ect io n o f t he st r uct ur e was int egr at ed wit h var io us se nso r s to  mo nit o r  and ma int a in e nvir o nme nt a l co nd it io ns cr it ic a l fo r  pr es er ving t he qua lit y o f t he st o r ed lit c hi fr u it s.  I llu st r at io ns det ailing the co nst r uct io n o f t he sto rage st r uct ur e ar e pr esent ed in F igur e s 3. 2, 3. 3,  3. 4,  and 3. 5. T he sto r age it se lf is co ver ed by a  p la ne s he et  and t hr ee la yer s o f p la ne she et, w it h a co r k sheet  sandw ic hed bet wee n t he m to  provide insu lat io n and pr ot ect io n.               Figu re 3. 2: T he st r uct ur al c ha ss is       Figu re 3. 3: T he str uct ur e co ver ed by p la ne s heet .</w:t>
      </w:r>
    </w:p>
    <w:p w14:paraId="18FD385D" w14:textId="77777777" w:rsidR="00F74F3A" w:rsidRDefault="00000000">
      <w:r>
        <w:t>18 Mo r eo ver,  t he backs ide o f t he str uct ur e ho uses t he coo ler  unit ,  ensur ing e ff ic ie nt  heat  d is s ipat io n and t emp er at ur e co ntro l. Two exhaust  fa ns wer e used o n bot h s ides o f t he sto r age st r uct ur e.        Figu re 3. 4: T he ins id e par to f t he lit c hi sto r age st r uct ur e Figu re 3. 5: T he back s ide o f t he st r uct ur e   3. 4 S olar Powe r S yst e m Two  so lar  pa ne l w as used, and t he capac it y o f s ing le so lar  pa ne l wa s 150 W at  15 V.  T he  s yst e m o per at ed us ing t wo  12V batt er ies w it h t he ass ist anc e o f a so lar  charge inver t er  co nt ro ller. 12V DC cur r ent was co nver t edto 220VAC. Whe n t he so lar  pa ne l is e xpo sed to  sunlig ht ,  t he photo vo lt a ic ( P V)  cells w it hin t he pane l abso r b t he so lar  energ y.  S ubseque nt ly,  t his abso r bed energ y induce s t he gener at io n o f e lect r ica l c harge s w it hin t he ce lls.  T he se c harge s ,  in t ur n,  r espo nd to an int er na l e lect r ica l f ie ld w it hin t he ce ll,  t her eby facil it at ing t he flo w o f e le ct r ic it y.  E lect r ic a l lo ad co mpr ises a l l t he elect r ic a l equ ip me nt  used in t he lit c hi st o r age fac il it y,  suc h as t he r efr ig er at io n unit ,  lig ht ing,  and co nt ro l unit .  Figu re 3. 6: So lar  P o wer supp ly s yst e m.</w:t>
      </w:r>
    </w:p>
    <w:p w14:paraId="4567F963" w14:textId="77777777" w:rsidR="00F74F3A" w:rsidRDefault="00000000">
      <w:r>
        <w:t>19 3.5 Exp e rimen t a l P roced u re 3.5. 1.  S am ple coll ecti on Fr es h lit c hi fr u it s wer e pr o cur ed fr o m Mas himp ur  Far m lo cat ed in D ina jpur  S adar.  Upo n co llect io n,  t he fr u it s u nder we nt  pr e-coo ling u nde r  t r ee shade t o  mit igat e po st-har vest  heat  st r ess.  S ubseque nt ly,  t he fr u it s wer e met icu lo us ly so rt ed and gr aded,  wit h o nly mat ur e and  d is ease-fr e e Bo mba i lit c his be ing se lect ed fo r  sto r age. 3.5. 2 S torage tech n iqu e T he se lect ed lit c hi s a mp le s wer e a llo cat ed to  fo ur  dist inct  stor age s yst e ms t o eva luat e t he ir  e ffect ive ne ss in pr eser ving fr u it  qua lit y: ( a)  Open ba mbo o  basket : L it c his wer e sto r ed in t r adit io na l ba mbo o  basket s to  r epr esent  a co mmo n sto r age met ho d used in lo ca l pr act ice and p la ced near ly t he evapo r at ive co o ling  sto r age ( Figur e 3.7).  Figu re 3. 7:  Lit chi st o r ed in ba mbo o  basket. ( b)   Open plast ic basket : Lit c his wer e sto r ed in o pen p la st ic bask et s as an alt er nat ive sto r age appr o ach and placed near ly t he evapo r at ive cooling sto r age. T he a ir  passed t hro ugh t he  s yst e m ( F igur e 3. 8) .  Figu re 3. 8: Lit chi st o r ed in o pen p last ic basket. ( c) Re fr iger at io n po ly bag: L it c his wer e sto r ed in r efr iger at io n po ly bags to s imu lat e  co nt ro lled t emper at ur e stor age co nd it io ns ( F igur e 3. 9) .</w:t>
      </w:r>
    </w:p>
    <w:p w14:paraId="40D72E3F" w14:textId="77777777" w:rsidR="00F74F3A" w:rsidRDefault="00000000">
      <w:r>
        <w:t>20  Figu re 3. 9: Lit chi st o r ed in r e fr iger at io n po ly bag. ( d)  E vapor at ive co o ling st or age s yst e m: Ano t her  bat ch o f lit c his  was sto r ed in t he de ve lo ped  evapo r at ive co o ling sto r age syst e m des ig ned spec ific a ll y fo r  sho r t-t er m st o r age. T his s yst e m was s it uat ed at  gar den in t he o pen e nvir o nme nt,  wher e t he lit c his wer e p laced o n t he s he lve s  w it hin t he st r uct ur e ( F igur e 3. 10). I n evapo r at ive coo ling st or age syst e m was used 12 basket  and s ing le basket  acco mmat ed 50 L it chis. E ach st or age s yst e m acco mmo dat ed 50 lit c hi sa mp les,  e nsur ing co ns ist enc y a nd  co mpar a bil it y a cr o ss exper ime nt a l co nd it io ns.  Figu re 3. 10: Lit chi st o r ed in de ve loped st o r age st ruct ur e.</w:t>
      </w:r>
    </w:p>
    <w:p w14:paraId="1A15F437" w14:textId="77777777" w:rsidR="00F74F3A" w:rsidRDefault="00000000">
      <w:r>
        <w:t>21 3.6. Evalu at ion  of t h e S t orage S yst ems T he co nd it io n o f t he lit c his in eac h st o r age s yst e m was s yst e mat ic a lly e va lu at ed b y mo nit o r ing var io us qua lit y par a met er s and mea sur ing lo sse s o ver  t ime. 3.6. 1 Evalu ati on  process T he as ses s me nt  invo lved per io d ic e va luat io ns at  2-da y int er va ls t o tr ack cha nges a nd me asur e  lo s ses in t he st o r ed lit chi sa mp le s.  Dat a co llect io n was co nduct ed met ho dica ll y t o ensur e  co mpr e he ns ive r eco r ding o f t he fo llo w ing qua lit y par a met er s:  Temper at ur e: Reco r dedto  mo nit o rt he t her ma l co nd it io ns a ffe ct ing fr u it  st or age.  Hu mid it y: Measur ed t o assess mo ist ur e le ve ls w it hin t he st o r age envir o nme nt .  F ir mne ss: E va lu at ed as an ind icat o ro f fr u it  t ext ur e and st r uct ur al int egr it y.  pH:Ana lyzed t o under st and t he ac idit y le ve ls a ffec t ing fr u it  qua lit y.  Tot al S o lu ble S o lids ( T S S ) : Measur ed to det ermine t he fr u it 's sugar  co nt ent  and sweet nes s.  CO2 and C2H4 Leve ls: Mo nit o r ed to gauge r esp ir at o r y act ivit y a nd et hyle ne  pr o duct io n,  inf lue nc ing fr u it  r ipe ning a nd se nes ce nce.  P hys io lo g ica l Lo ss in We ig ht  ( P LW) : Quant if ied to  assess t he nat ur a l mo ist ur e lo ss o f t he fr u it s dur ing st o r age. 3.6. 2 Data Coll ecti on Dat a o n t hese par a met er s was co llect ed d ilig e nt ly at each int er va l t o  capt ur e cha nges o ver  t he sto r age dur at io n a nd to fac il it at e co mp ar at ive a na lys is bet wee n d iffer e nt  stor age s yst e ms.  T his s yst e mat ic appr o ach e nsur ed r o bust  eva luat io n o f t he e ff icac y o f eac h st o r age met ho d in ma int a in ing lit c hi qua lit y a nd min im iz ing lo ss es.</w:t>
      </w:r>
    </w:p>
    <w:p w14:paraId="5746A6D7" w14:textId="77777777" w:rsidR="00F74F3A" w:rsidRDefault="00000000">
      <w:r>
        <w:t>22 3.7 M on it orin g of Amb ient  Condit ion s 3.7. 1 Sof tware setu p  T he so ft war e set up fo r  mo nit o r ing t he lit c hi st o r age co nd it io ns invo lved t he use o f spec if ic  app licat io ns and pr o gr amming e nvir o nme nt s.  Ardu ino  I DE  was inst a lled fo r  pro gr ammin g  t he micr o co nt ro ller s ( Ar du ino  UNO R3)  used in t he senso r  no des. T hingS peak We b S er ver  was ut ilized fo r  sto r ing a nd a na lyz ing t he dat a co llect ed fr o m t he se nso r s dep lo yed in t he  lit c hi st o r age st r uct ur e. T hingView App was use d fo r  r ea l-t ime vis ua lizat io n o f t he lit c h i sto r age co nd it io ns,  ena bling r e mo t e mo nit o r ing.          Figu re 3. 10: S napsho t o f t he T hingS peak we bser ver</w:t>
      </w:r>
    </w:p>
    <w:p w14:paraId="4C7B5D2C" w14:textId="77777777" w:rsidR="00F74F3A" w:rsidRDefault="00000000">
      <w:r>
        <w:t>23  Figu re 3. 11: S naps hot o f dat a pro cess  Figu re 3. 12: S naps hot o f Ar du ino  P r o gr a m</w:t>
      </w:r>
    </w:p>
    <w:p w14:paraId="33B23D5F" w14:textId="77777777" w:rsidR="00F74F3A" w:rsidRDefault="00000000">
      <w:r>
        <w:t>24 3.7. 2 Hardware setu p T he har dwar e set up co mpr ised so phist icat ed co mpo nent s to ensur e accur at e dat a acquis it io n and r e mo t e mo nit o r ing capa bil it ies.  I ns ide se nso r no de co mpo sed o f micr o  co nt ro ller :  ( Ar du ino  Uno  R3), senso r s ( DHT-22 ( humid it y a nd t emp er at ur e), CO2 senso r, C2H4 ( et hyle ne)  se nso r ) ,  co mmu nicat io n Mo du le s ( S X1278 Lo Ra mo du le,  E S P 8266 Wi-F i mo du le) ,  and P o wer S upp ly ( 9V batt er y) .  Out s ide  se nso r  no de co mpo sed o f micr o  co ntro ller  ( Ar du ino  Uno  R3) ,  senso r s ( DHT-22 ( hu mid it y a nd t emper at ur e) ,  CO2 senso r,  co mmu nic at io n Mo dules ( S X1278 Lo Ra mo du le)  and po wer  supp ly ( 9V bat t er y) .         Figu re 3. 13: Har dwar e set upo f r ea l-t ime st or agemo nit o r ing s yst e m. 3.8 Dat a Acq u isit ion T he se nso r  no des wer e st r at egic a lly inst a lled w it hin t he lit c hi st o r age st r uct ur e to  mo nit o r cr it ica l e nvir o nme nt a l par a met er s esse nt ia l fo r  pr eser ving fr u it  qua lit y o f t e mper at ur e and hu mid it y se nso r  was used fo r  mo nit o r ing a mb ie nt  co nd it io ns cr uc ia l fo r  lit c hi sto r age.  CO2 se nso r  was used fo r mo nit o r ing car bo n d io xid e le ve ls ins ide t he sto r age co nd it io ns.  C2H4 se nso r  was e mp lo yed to det ectt he et hyle ne gas le ve ls. The dat a co llect ed by t he se nso r s wer e pro cessed by t he micr o  co ntro ller s ( Ar du ino  Uno  R3) w it hin eac h se nso r  no de.  T he Ar du ino  bo ar ds t rans mit t ed t he co lle ct ed dat a to  t he c lo ud sto r age via t he E S P 8266 Wi-F i mo du le.  Fr o m t he clo ud stor age, t he dat a was access ib le via  t he T hingS pe ak app lic at io n,  a llo w ing far mer s to  r e mo t ely mo nit o r  and ma nage t he ir  lit c h i sto r age co nd it io ns in r ea l-t ime.</w:t>
      </w:r>
    </w:p>
    <w:p w14:paraId="57E93DED" w14:textId="77777777" w:rsidR="00F74F3A" w:rsidRDefault="00000000">
      <w:r>
        <w:t>25 T his set up not  o nly fac il it at ed e ffe ct ive mo nit o r ing o f sto r age par amet er s but  also  pro vid ed  ins ig ht s to o pt imiz e sto r age co nd it io ns,  t her eby e xt end ing t he s he lf life o f lit c his a nd r educ ing  po st har ve st  lo sses.  F igur e 3. 14 illu st r at es t he co mpr ehe ns ive pr o cess o f dat a acqu is it io n and  r e mo t e mo nit o r ing imp le me nt ed in t he pr o po sed syst e m.  Figu re 3. 14: Blo ck d iagr a m o f dat a acquis it io n 3.9 Evalu at ion  of Post-Harvest  Qu alit y Para met ers I n t his st udy,  se ver a l k e y par a met er s wer e asse sse d to  eva lu at e t he qua lit y a nd phys io lo g ic a l cha ng es o f lit c hi fr u it s dur ing st o r age:  Fr u it  s ize mea sur e me nt : T he dia met er  and he ig ht  o f each lit c hi fr u it  sa mp le wer e mea sur ed us ing s lide ca liper s.  T he fr u it  s ize was  t hen ca lcu lat ed as t he pro duct  o f d ia met er  and he ig ht .   Figu re 3. 15: Measur e me nt o f fr u it  s ize. M ir cr ocontr olar Ar d uin ob oar d</w:t>
      </w:r>
    </w:p>
    <w:p w14:paraId="29F993D3" w14:textId="77777777" w:rsidR="00F74F3A" w:rsidRDefault="00000000">
      <w:r>
        <w:t>26  We ig ht  lo ss ( % ) : P er io d ic mea sur e me nt s o f lit c hi f ru it  weig ht ,  inc lud ing any da maged  fr u it s,  wer e co nduct ed using a d ig it a l e lect r o nic ba la nc e.  We ig ht  lo ss was ca lcu lat ed as a per cent age o f t he o r ig ina l we ig ht  us ing t he fo r mu la a s descr ibed by Kur u ba  ( 2007) . % We ig ht  lo ss = In i t i al wei ght of f rui t:g;FF i n al wei ght of f rui t (g)In i t i al wei ght of f rui t (g) × 100   F ir mne ss ( Kg/c m²) : T he fir mnes s o f t he fr u it  was ass ess ed us ing a pe net ro met er ( HANDP I ,  China) ,  whic h mea sur ed t he fo r ce r equir edto  penet r at et he fr u it 's sur face.  Figu re 3. 16: Measur e me nt o f fir mnes s   Tot al so lu ble so lid s ( %  Br ix) : T he tot al so lu ble so lid s ( T S S) , an ind icat o r o f fr u it  sweet nes s,  wer e det er mined us ing a d ig it a l r e fr act o met er  ( Hanna I nst r ume nt s,  Ro ma nia) .  Figu re 3. 17:  Measur e me nt o fTot al so lu ble so lid</w:t>
      </w:r>
    </w:p>
    <w:p w14:paraId="66A8E09D" w14:textId="77777777" w:rsidR="00F74F3A" w:rsidRDefault="00000000">
      <w:r>
        <w:t>27  Co lo r  ( L*,  a*,  and b*) T he co lo r  o f lit c hie fr u it s was asses sed us ing a  Co lo r imet er  ( Ko nica M ino lt a,  CM 250d, Japa n) .  T his met ho d quant if ies co lo r  in t er ms o f t hr ee coor dinat es: L* ( lig ht nes s) ,  a* ( r ed-gr een a xis) ,  and b* ( ye llo w-blu e axis) .  L ig ht ne ss  ( L*) ind ic at es ho w lig ht  o r dar k t he fr u it  sur face is,  w it h hig her  va lues r epr ese nt ing lig ht er  co lo r s.  T he a* va lue r epr es e nt s t he r ed-gr een spect r um,  wher e po sit ive va lu es ind icat e r edness and negat ive va lues ind ic at e gr eenne ss.  S imi lar ly,  t he b* va lue r epr ese nt s t he ye llo w-blue spect r u m,  w it h po s it ive va lu es  ind icat ing ye llo w nes s and negative va lues ind icat ing blu e nes s. Measur e me nt s wer e t aken o n bot h s ide s o f t he fr u it  in t he equator ia l zo ne,  w it h eac h mea sur e me nt  r epeat edt wice to  ensur e accur ac y ( F igur es 3. 18).  Figu re 3. 18: Measur e me nt o f co lo r par amet er s Resp ir at io n a nd et hyle ne pr o duct io n: T he r esp ir at io n r at e o f t he sto r ed lit chi fr u it s,  measur ed  as t he a mo unt  o f CO2 e vo lved,  and et hyle ne pr o duct io n wer e mo nit o r ed. T his as ses s me nt  was co nduct ed under  differ e nt  sto r age tr eatme nt s using a clo sed s yst e m appr o ach,  fo llo w ing t he  met ho do lo g y out lined by C a le b et  al.  ( 2012) .</w:t>
      </w:r>
    </w:p>
    <w:p w14:paraId="77BDD481" w14:textId="77777777" w:rsidR="00F74F3A" w:rsidRDefault="00000000">
      <w:r>
        <w:t>28 Chap t er-IV Resu lt s an d  Discu ssion 4. 1. M on it orin g of en viron men t a l p ara met e r 4. 1. 1.  Temperature, humidit y condit ions,  and carbon dioxide concentrati on Temper at ur e and hu mid it y s ig nif ica nt ly impa ct  t he sto r age and s he lf life o f lit c his.  E le vat ed t emper at ur es can incr eas e t he r esp ir at io n r at e o f t he lit c his,  caus ing t he m t o  decay a nd ha ve a  r educed she lf life.  T his st udy t r acked envir o nment a l co nd it io ns in t he se st o r age met ho ds (Figur e 4. 1) .  T he hig he st  ins id e hu mid it y w as 86. 36% ,  o ut side hu mid it y wa s 76. 48% , ins id e  t emper at ur e was 27. 42°C, o ut sid e t emper at ur e was 31. 48° C.   Figu re 4. 1:  Chang ing in t e mper at ur e and hu mid it y wit h t ime.          26. 763827. 422927. 389727. 413826. 168926. 268783. 289783. 711384. 711784. 679686. 365886. 123630. 273530. 677130. 683930. 724131. 487931. 025975. 247276. 480776. 462775. 431873. 868973 . 87 56Da y-1Da y-2Da y-3Da y-4Da y-5Da y-6Te mpe r atur e and H umi di tyTi me dur ati onEvaporat ive Cooler ( Average)T em per a t ure(i n si de)Hum i di t y(i n si de)T em per a t ure(Out si de)Hum i di t y(Out si de)</w:t>
      </w:r>
    </w:p>
    <w:p w14:paraId="488E412A" w14:textId="77777777" w:rsidR="00F74F3A" w:rsidRDefault="00000000">
      <w:r>
        <w:t>29 0. 001. 002. 003. 004. 005. 006. 007. 002: 02: 00PM2: 05: 00PM2: 08: 00PM2: 11: 00PM2: 14: 00PM2: 17: 00PM2: 20: 00PM2: 23: 00PM2: 26: 00PM2: 29: 00PM2: 32: 00PM2: 35: 00PM2: 38: 00PM2: 41: 00PM2: 44: 00PM2: 47: 00PM2: 50: 00PM2: 53: 00PM2: 56: 00PM2: 59: 00PM3: 02: 00PM3: 05: 00PM3: 08: 00PM3: 11: 00PM3: 14: 00PM3: 17: 00PM3: 20: 00PM3: 23: 00PMC2H4Pr oduc ti on r ate(ppm)Ti meC2H4Concentratio n (B amboo B in) 4.1. 2 C2H4 con cen trati on in diff eren t storage condit ion 4.1.2. 1 Open a ir ( ba mbo o  bin) I n t he Ba mbo o  B in,  t her e is a gr adua l incr eas e in t he co nc e nt r at io n o f C2H4.  At  cert ain po int s,  t he co ncent r at io n exper ie nc es a decr ease,  while at ot her t ime s it  fluct uat es r ando mly.                Figu re 4. 2: C2H4 Co nce nt r at io n ( Ba mbo o  B in)  4.1. 2 .1 E vapo r at ive co o ler I n t he evapo r at ive co o ler,  t he C2H4 co ncent r at io n gr adua lly incr ea ses s lig ht ly.  At  so me po int ,  t he co ncent r at io n decr ease s,  while at  ot her t imes it  r e ma ins co nst ant.</w:t>
      </w:r>
    </w:p>
    <w:p w14:paraId="1466BC1B" w14:textId="77777777" w:rsidR="00F74F3A" w:rsidRDefault="00000000">
      <w:r>
        <w:t>30 0. 000. 501. 001. 502. 002. 503. 00C2H 4Pr oduc ti on r ate(ppm)Ti me  C2 H4 Concentratio n (Evaporative Cooler)           Figu re 4. 3: C2H4co ncent r at io n ( evapo r at ive co o ler )  4.1.2. 1 Refr iger at io n I n t he co nt ext  o f r efr iger at io n,  it  is impo rt ant  to not e t hat  t he co nce nt r at io n o f C2H4 fluct uat es w it hin t he r a nge o f 0. 80to  1. 20 demo nst r at ing a stead y var ia nce.  Figu re 4. 4: C2H4 co ncent r at io n ( r e fr iger at io n)    0. 000. 200. 400. 600. 801. 001. 201. 404: 16: 00PM4: 17: 00PM4: 18: 00PM4: 19: 00PM4: 20: 00PM4: 21: 00PM4: 22: 00PM4: 23: 00PM4: 24: 00PM4: 25: 00PM4: 26: 00PM4: 27: 00PM4: 28: 00PM4: 29: 00PM4: 30: 00PM4: 31: 00PM4: 32: 00PM4: 33: 00PM4: 34: 00PM4: 35: 00PM4: 36: 00PM4: 37: 00PM4: 38: 00PM4: 39: 00PM4: 40: 00PM4: 41: 00PM4: 42: 00PM4: 43: 00PM4: 44: 00PM4: 45: 00PM4: 46: 00PM4: 47: 00PMC2H4Pr oduc ti on r ate(ppm)Ti meC2H4Concentratio n (Refrig eration)</w:t>
      </w:r>
    </w:p>
    <w:p w14:paraId="444B151A" w14:textId="77777777" w:rsidR="00F74F3A" w:rsidRDefault="00000000">
      <w:r>
        <w:t>31 4. 2 Post-harvest  Qu alit y Evalu at ion P o st-har vest qua lit y par a met er s o f lit c hi wer e e va luat ed fr o m fo ur  stor age co nd it io ns.  Bo mba i lit c hi w as e va luat ed wit h fo ur  sto r age syst e m,  eac h stor age be ing co mpo sed o f t hr ee lit c his.  4. 2. 1 P h ysiol ogical loss inWeigh t (P LW)   T he per cent age lo ss in we ig ht  ( P LW)  o f lit c hi fr u it s incr eased as t he stor age per io d advanc ed.  A st at ist ica ll y s ig nif ica nt  differ e nce was not ed amo ng t he var io us sto r age co nd it io ns.  T he hig he st  P LW wa s o bser ved in lit c hi fr u it s st o r ed at  ambie nt  co ndit io ns,  fo llo w ed by t ho se  sto r ed in o pen ba mbo o  basket s.  Wat er  is t he pr im ar y co mpo ne nt  o f fr u it s a nd veget ables,  so  min imiz ing it s lo ss is cr uc ia l fo r  ma int a in ing t he ir  po st har ve st  qualit y at t r ibut es.  Bro wning o f t he lit chi fr u it 's per icar p is c lo se ly linked t o dehydr at io n ( Mo lla 2017) .  T he fr u it  st or ed at r oo m t emper at ur e had lo wer  r elat ive hu mid it y co mpar ed to  t ho se sto r ed in r e fr iger at or s,  r esu lt ing in a mo r e not icea ble incr eas e in P LW r ate and a r apid lo ss o f t he lit c hi fr u it 's br ig ht  r ed co lo r.  T her e fo r e,  sto r ing lit c hi fr u it  at  roo m t e mper at ure is no t r eco mme nded due t o  t he pot ent ia l fo r  exces s ive we ig ht  lo ss.  Figu re 4. 5: We ig ht  lo ss ( % ) o f L itc hi  4.2. 2 Firm n ess T he fir mnes s r ange o f evapo r at ive coo ling sto r age was 10 N to 15 N. T he hig he st  fir mnes s  va lue,  16. 03 N was o bser ved in t he o pen p la st ic ba sket  co mpar ed t o ot her  sto r age syst e ms. Cha ng ing F ir mne ss dur ing st o r age per io d is s ho wn in (Figur e-4. 6)   05101520253035Open Ba m bo ba sketOpen Pl a st i c ba sketRefr i ger a t orE va por a t i ve Cool i n gSt or a geWe i ghtl oss (% )Stor age c ondi ti onWeig ht loss(%)Da y-0Da y-2Da y-4Da y-6</w:t>
      </w:r>
    </w:p>
    <w:p w14:paraId="0F755041" w14:textId="77777777" w:rsidR="00F74F3A" w:rsidRDefault="00000000">
      <w:r>
        <w:t>32 02468101214161820Ope nBa mboba s ke tOpe nPl a s t i cba s ke tRe fr i ge r a t orEva por a t i ve Cool i ng St or a geF i r mne s sSt or age c ondi t i onFirmnes sDa y-0Da y-2Da y-4Da y-6              Figu re 4. 6: F ir mne ss o f L it c hi  4. 2. 3.  Total  solu ble soli ds ( T SS ) T he hig he st T SS  va lue o bser ved was 17. 95%  in t he r efr iger at or-sto r ed samp le s. T heT S S  va lue fo r t he evapo r at ive co o ling st or age was near ly t he sa me,  at 17%.Cha ng ingT S S  dur ing sto r age per io d is s ho wn in (F igur e 4. 7)  Figu re: 4. 7: Tot al S o lu ble So lids o f L it c hi     02468101214161820Open Ba m bo ba sketOpen Pl a st i cba sketRefr i ger a t orE va por a t i veCool i n g St or a geTSSStor age c ondi ti onTS SDa y-0Da y-2Da y-4Da y-6</w:t>
      </w:r>
    </w:p>
    <w:p w14:paraId="22947DDF" w14:textId="77777777" w:rsidR="00F74F3A" w:rsidRDefault="00000000">
      <w:r>
        <w:t>33 4. 2. 4.  Color (l*a*and b*)  Co lo r  (L*) :   T he hig he st  lig ht nes s (L*)  va lue r eco r ded was 49, o bser ved in t he r efr iger at or  sto r age met ho d.  T his sugg est s t hat  r efr iger at io n e ffe ct ive ly pr eser ved t he lig ht nes s o f t he lit c hi fr u it s,  like ly due t o  r educed enz ymat ic br o wning a nd s lo wer  degr adat io n pr o cesses at  lo wer  t emper at ur es.     Figu re 4. 8: Co lo r  (L*) o f L it chi    Co lo r  (a*) :   I n t er ms o f r ednes s ( a* va lue) ,  t he hig he st  va lu e r eco r ded was 27. 39 in t he evapo r at ive  coo ling st or age met ho d.  T his ind icat es t hat  t he evapo r at ive co o ling s yst e m wa s e ffect ive in ma int a in ing t he r ed pig me nt at io n o f t he lit c hi fr u it s.  T he co ns ist ent  hig h a* va lue s suggest  t hat t he co ntro lled e nvir o nme nt  o f t he evapo r at ive coo ling s yst e m mit ig at ed t he degr adat io n o f ant ho c ya nins,  whic h ar e r espo ns ib le fo r t he r edco lo r  in lit c his.  Open Ba m bo ba sketOpen Pl a st i cba sketRefr i ger a t orE va por a t i ve Col l i n gSt or a geCol or  (L*)Stor ag e c ondi ti onColor (L* )Da y-0Da y-2Da y-4Da y-6</w:t>
      </w:r>
    </w:p>
    <w:p w14:paraId="35AD8697" w14:textId="77777777" w:rsidR="00F74F3A" w:rsidRDefault="00000000">
      <w:r>
        <w:t>34   Figu re 4. 9: Co lo r  (a*) o f L it c hi     Co lo r  (b*) :   Fo r  t he b* va lu e,  t he hig he st  r eco r ded was 16. 33,  a lso  o bser ved in t he r e fr iger at o r  sto r age.  T his ind icat es a t endenc y to war ds a mo r e ye llo w  pig me nt  in t he r e fr iger at ed lit c his,  whic h co uld be att r ibut edto t he pr eser vat io n o f car o t eno ids and o t her  ye llo w p ig me nt s. 05101520253035Open Ba m bo ba sketOpen Pl a st i cba sketRefr i ger a t orE va por a t i veCool i n g St or a geCol or (a*)Stor age c ondi ti onColor (a*)Da y-0Da y-2Da y-4Da y-6</w:t>
      </w:r>
    </w:p>
    <w:p w14:paraId="5D1119A2" w14:textId="77777777" w:rsidR="00F74F3A" w:rsidRDefault="00000000">
      <w:r>
        <w:t>35    Figu re 4. 10: Co lo r  (b*) o f L it c hi   Co mpar at ive ana lys is o f t he co lo r  par amet er s across d iffer e nt  stor age met ho ds sho ws dist inct  adva nt ages fo r  each met ho d.  Refr iger at or  sto rage e ffect ive ly ma int a ins lig ht nes s and  ye llo w ne ss,  like ly due t o  t he st able lo w t e mper at ures t hat  s lo w do wn o xidat ive a nd e nz ymat ic  r eact io ns.  On t he ot her  ha nd,  t he evapo r at ive co o ling sto r age exce ls in pr eser ving t he r ed co lo r,  ind icat ing a fa vo r able envir o nme nt  fo r  ma in t aining a nt ho c ya n in st abil it y. Over a ll,  t he evapo r at ive coo ling sto r age s yst e m demo nst r at es a s ig nif ica nt  pot ent ia l fo r  pr eser ving t he des ir a ble co lo r  att r ibut es o f lit c hi fr u it s.  B y ma int a ining a st able a nd co nt ro lle d  envir o nme nt ,  it  effect ive ly r edu ces t he r at e o f colo r  degr adat io n co mpar ed to  ot her  sto r age met ho ds. 4. 3B en efit  Cost  Rat ioAnalysis T he co st-bene fit  r at io  ana lys is o f t he deve lo ped s t r uct ur e co ns id er ing a tot al capac it y 1800  lit c hi a nd a life spa n o f 20 year s is s ho wn in t able  4.1.  T he lit c his  wer e pur c hased at  350 Tk per  100 lit c his a ft er  a 7 days st or age per io d,  t he pr ice incr eased t o 450 Tk per 100 lit c hi.  Fo r  t he co st t he be ne fit  r at io  ( B:C)  was o bser ved t o  be 1. 20 T he hig he st  co st-bene fit  r at io  o f 1. 25 was o bser ved o ver  a per io d o f up to 20 year s w it ho ut co ns ider ing co nst r uct io n co st , ind icat ing t hat t he stor age str uct ur e is eco no mica ll y fe as ib le. 02468101214161820Open Ba m bo ba sketOpen Pl a st i cba sketRefr i ger a t orE va por a t i veCool i n g St or a geCol or (b*)Stor age c ondi ti on Color (b* )Da y-0Da y-2Da y-4Da y-6</w:t>
      </w:r>
    </w:p>
    <w:p w14:paraId="74114054" w14:textId="77777777" w:rsidR="00F74F3A" w:rsidRDefault="00000000">
      <w:r>
        <w:t>36 Tab le 4. 1:  B en efit  cost  rat io of t h e d evelop ed  st ru ct u re Yea r In p u t  cost Ou t p u t Cost 1 350×1800+24000 = 654000 450×1750 = 787500 2 350×1800 = 630000 450×1750 = 787500 3 350×1800 = 630000 450×1750 = 787500 4 350×1800 = 630000 450×1750 = 787500 5 350×1800 = 630000 450×1750 = 787500 6 350×1800 = 630000 450×1750 = 787500 7 350×1800 = 630000 450×1750 = 787500 8 350×1800 = 630000 450×1750 = 787500 9 350×1800 = 630000 450×1750 = 787500 10 350×1800 = 630000 450×1750 = 787500 11 350×1800 = 630000 450×1750 = 787500 12 350×1800 = 630000 450×1750 = 787500 13 350×1800 = 630000 450×1750 = 787500 14 350×1800 = 630000 450×1750 = 787500 15 350×1800 = 630000 450×1750 = 787500 16 350×1800 = 630000 450×1750 = 787500 17 350×1800 = 630000 450×1750 = 787500 18 350×1800 = 630000 450×1750 = 787500 19 350×1800 = 630000 450×1750 = 787500 20 350×1800 = 630000 450×1750 = 787500 Tot al 12624000 15750000  Co ns ider ing 50 lit c hi lo ss inc lud ing we ig ht  lo ss, rott ing Bt = 15750000 ( Bene fit  o ver  t ime, t) Ct = 12624000 ( Bene fit  o ver  t ime, t) r = 16% ( disco unt  r at e) BCR= Ã$P(1+N)PP0Ã%P(1+N)PP0</w:t>
      </w:r>
    </w:p>
    <w:p w14:paraId="54DDC69B" w14:textId="77777777" w:rsidR="00F74F3A" w:rsidRDefault="00000000">
      <w:r>
        <w:t>37 Fo r t he fir st  year, t he be ne fit  co st r at io  was ca lcu la t ed as fo llo w s: BCR = Ã787500(1+0.16)7200Ã654000(1+0.16)7200            = 1.20 Over  a 20 year s per io d, t he be ne f it  co st r at io  was- BCR = Ã15750000(1+0.16)7200Ã12624000(1+0.16)7200            = 1. 25 T his a na lys is  de mo nst r at es t he eco no mic via bil it y o f t he st o r age st r uct ur e,  o ffer ing a  fa vo r able r et ur n o n inve st me nt  bot h in t he s ho rt  t er m and o ver  t he lo ng t er m.  Not ably,  t he co st-bene fit  r at io  impr o ve s fr o m 1. 20 in t he fir st  year  to  1. 25 o ver  a 20-year  per io d, hig hlig ht ing t he su bst ant ia l eco no mic ad va nt ages  and su st a ina bilit y o f t he st r uctur e in t he  lo ng r un.</w:t>
      </w:r>
    </w:p>
    <w:p w14:paraId="5B191E52" w14:textId="77777777" w:rsidR="00F74F3A" w:rsidRDefault="00000000">
      <w:r>
        <w:t>38 C hap te r-V Concl us i ons 5.0 Conclu sion   A so lar-po wer ed evapo r at ive co o ling sto r age syst em w as de ve lo ped to  ext end t he she lf li fe o f lit c hi fr u it s.  T his s yst e m a ims  t o addr ess t he s ignific a nt  po st-har ve st  lo ss es,  impr o ve t he  qua lit y o f sto r ed lit c his,  a nd pr o vide a n eco-fr ie nd ly a nd co st-effect ive so lut io n fo r  lit c h i pr eser vat io n in Ba ng la des h. T he find ing s fr o m t his st ud y de mo nst r at ed t hat  t he so lar-po wer ed sto r age s yst e m e ffect ive l y ma int a ined fa vo r able co nd it io ns fo r  lit c hi st o r age. T he s yst e m succes s fu ll y e xt end ed t he she lf  life  o f lit c his by ma int a in ing o pt ima l t e mper at ur e and hu mid it y le ve ls,  t her eby r educ ing  phys io lo g ica l w e ig ht  lo ss ( P LW) a nd pr e ser ving f ir mne ss. T he st or ed lit c his  r et a ined t he ir  co lo r,  sweet ness ( T S S ),  and fir mne ss s ig nif ica nt ly bet t er  t han t ho se sto r ed under  t r adit io na l met ho ds,  such as o pen ba mbo o o r pla st ic ba sket s. T he s yst e m ma naged et hyle ne  co nce nt r at io ns e ffect ive ly by va lue,  whic h is cr ucia l fo r  s lo w ing do wn t he r ipe ning pr o cess  and pr eve nt ing r ap id spo ilage. Fur t her mo r e,  ut iliz ing so lar  po wer made t he s yst e m e nerg y-e ffic ie nt  and envir o nme nt a lly fr ie nd ly,  o ffer ing a s ust aina ble a lt er nat ive fo r  lit c hi far mer s and  t r ader s. Over a ll,  t his so lar-po wer ed evapo r at ive c ooling s yst e m ha s sho wn t o be an e ffic ie nt  met ho d fo r sho rt-t er m sto r age o f lit c hi fr u it s,  mit igat ing t he cha lle ng es o f r apid det er io r at io n and impr o ving mar ket abilit y. 5.1 Fu t u re Resea rch To fur t her  enha nce t he per fo r ma nce and sca la bil it y o f t he so lar-po wer ed sto r age syst e m,  t he fo llo w ing ar ea s ar e r eco mme nded fo r  fut ur e r esearch:  I nvest igatio n int o alt er nat ive coo ling met ho ds or mat er ia ls t hat co uld fur t her  enha nc e  t he e ffic ie nc y o f t he evapo r at ive co o ling s yst e m.  E xp lo rat io n to  sca le up t he sto rage syst e m fo r  la rger  quant it ie s o f lit c his a nd o t her  per is ha ble fr u it s,  e nsur ing pr act ica lit y fo r  co mmer c ia l use.  I mp le me ntat io n o f ad va nced I o T t echno lo g ies a nd  auto mat io n w ill fur t her  st r ea mlin e  t he mo nit o r ing and co nt r o l o f sto r age co nd it io ns,  r educ ing t he need fo r  ma nua l int er ve nt io n.</w:t>
      </w:r>
    </w:p>
    <w:p w14:paraId="6DAD0CD9" w14:textId="77777777" w:rsidR="00F74F3A" w:rsidRDefault="00000000">
      <w:r>
        <w:t>39  Resear c h int o  co mp le me nt ar y met ho ds t hat  can ext end t he sto r age dur at io n be yo nd  sho r t-t er m so lut io ns,  such a s int egr at ing mo d if ied at mo spher e packag ing ( M AP )  w it h t he exist ing s yst e m.  Co nduct a co mpr e he ns ive co st-bene fit  a na lys is to eva luat e t he eco no mic via bil it y o f w ide spr ead ado pt io n o f t he so lar-po wer ed sto r ages yst e m a mo ng s ma ll-s ca le far mer s. B y addr es s ing t hese ar eas,  fut ur e r esear ch can co ntr ibut e to t he deve lo p me nt  o f mo r e  adva nced,  eff ic ie nt ,  and sust aina ble st orage solut io ns fo r  lit c hi fr u it s,  be ne f it ing bot h pr o ducer s and co nsu mer s. This so lar-po wer ed evapo r at ive coo ling st or age s yst e m o ffer s a pro mis ing so lut io n fo r impr o ving t he po st-har vest  ma nage me nt  o f lit c hi f r u it s.  Co nt inued r ese ar ch a nd inno vat io n in t his fie ld ca n lead t o  mo r e effect ive pr eser vat io n t echnique s,  r educ ing po st-har ve st  lo sse s,  and  enha nc ing t he o ver a ll qua lit y a nd a va ila bil it y o f lit chis in t he mar ket .</w:t>
      </w:r>
    </w:p>
    <w:p w14:paraId="22D2D19A" w14:textId="77777777" w:rsidR="00F74F3A" w:rsidRDefault="00000000">
      <w:r>
        <w:t>40 REFER ENCES Kaur,  R. ,  S ing h,  G. ,  S axe na,  D. ,  and S ing h,  G.  ( 2018) .  E ffect  o f po st har ve st  t r eat me nt s fo r  Cur r ent  M icr o bio lo g y a ndApp lie d S c ie nc es,  7( 8) ,1040-1047. Ku mar,  M. ,  Teot ia,  P. ,  Pr asad,  R. , Var ma,  A. ,  and Ku mar,  V. ( 2017).  T he litc hie fr u it :  P o st har ve st  hand ling t echnique s.  I n Var ma,  A.  ( E d. ) , T he L it chie B io t echno lo gy,  193-211. P ande y,  N. ,  Jo shi,  S . K. ,  S ing h,  C. P. , Ku mar,  S.,  Rajput ,  S. , and Kha nda l,  R. K.  ( 2013).  E nha nc ing s he lf life o f lit c hi ( L it c hi c hine ns is)  fr u it  t hro ugh int egr at ed appro ach o f sur face co at ing a nd ga mma ir r ad iat io n.  Rad iat io n P hys ic s a nd C he mist r y,  88( 5) ,  197-203. Res hi,  M. O. N. I . C. A. , Kau l,  R. K. ,  Bhat ,  A. N. J. U. , and S har ma,  S . K.  ( 2013). Respo nse o f po st har ve st  t r eat me nt s o n nut r it io na l c har act er ist ic s a nd s he lf li fe o f lit c hi ( cv.  Dehr adu n) . T he B io sca n,  8( 4) , 1219-1222. Des hi,  V. ,  S idd iqu i,  M. W. ,  Ho ma,  F. ,  and S ing h,  J. P.  ( 2020).  Po st har ve st  hydr o gen su lf ide  in filt r at io n mo du lat es a nt io xid at ive met abo lis m a nd incr ease s s he lf li fe o f lit c hi.  Act a  P hys io lo g iae P la nt ar um,  42( 2) ,  1-9. Akt er,  M. S. , S ar kar,  M. R.,  Cho udhur y,  S . , I sla m,  N. ,  and Udda in,  J.  ( 2020) .  E ffect  o f po st har ve st  tr eat me nt s o n she lf life a nd qua lit y o f lit c hi st o r ed at  ambie nt  t emper at ur e. I nt er nat io na l Jo ur na l o f P o st har vest Techno lo g y a nd I nno vatio n,  7( 4) , 319-334. P ha nu mo ng,  P. , Ratt anapa no ne,  N.,  and Haewsungchar er n,  M. ( 2015). Qualit y a nd s he lf-li fe  o f min ima ll y-pr o cess ed lit c hi fr u it .  Chia ng Ma i U niver s it y Jo ur na l o f Nat ur al S c ie nce,  14( 1) , 1-8. Talukder,  F. U. , Rahma n,  M. S . , and Hassa n,  M. K.  (2020) . E ffect s o f packag ing a nd lo w t emper at ur e o n she lf life a nd qua lit y o f L it chi.  I nt er nat io na l Jo ur na l o f Ho rt icu lt ur a l S c ie nce a ndTechno lo g y,  7( 2) , 103-118. Ku mar,  N. ,  Neer a j,  P r at ibha,  and S ing la,  M.  ( 2020) .  E nha nce me nt  o f st o r age life a nd qua lit y ma int e na nc e o f lit c hi ( L it c hi c hine ns is S o nn. )  fr u it  us ing c hit o san: P u llu la n ble nd  ant imicr o bia l ed ible co at ing.  I nt er nat io na l Jo ur na l o f Fr u it  S c ie nce,  20( S uppl.  3) ,  S 1662-S 1680. S har ma,  S . K. ( 2020). Hig h De ns it y P la nt ing o f S ubt r o pica l Fr u it s-I  Lit c hi An I nt ro duct io n to Co nt empo r ar y Or char d Ma nag e me nt  (Vo l.  1) .  Nit ya P ublic at io ns.</w:t>
      </w:r>
    </w:p>
    <w:p w14:paraId="0CBFC2A9" w14:textId="77777777" w:rsidR="00F74F3A" w:rsidRDefault="00000000">
      <w:r>
        <w:t>41 L iu,  H. ,  S o ng,  L. ,  Yo u,  Y.,  Li,  Y. ,  Duan, X. , Jia ng, Y., Jo yce,  D. C., As hr a f,  M. , and Lu,  W.  ( 2011) . Co ld sto r age dur at io n a ffect s lit c hi fr u it  qualit y,  me mbr a ne per mea bil it y,  enz yme act ivit ie s and energ y c harge dur ing s he lf t ime at ambie nt  t emper at ur e. P o st har ve st  Bio lo g y a ndTechno lo gy,  60( 1) ,  24-30. Kau s hik,  N. ,  Kaur,  B. P.,  and Rao ,  P. S.  ( 2014).  App licat io n o f hig h pr es sur e pr o cess ing fo r  she lf li fe e xt ens io n o f lit c hi fr u it s ( L it c hi c hine ns is c v.  Bo mba i)  dur ing r e fr ig er at ed sto r age. Foo dS c ie nce a ndTechno lo g y I nt er nat io na l,  20( 7) , 527-541. Ali,  S . ,  Kha n,  A. S . ,  Malik,  A. U. ,  Anju m,  M. A. , Nawaz,  A. , and S ha h,  H. M. S . ( 2019) . Mo dif ied at mo sp her e packag ing de la ys e nz ymat ic  br o wning and ma int a ins qua lit y o f har vest ed lit c hi fr u it  dur ing lo w t emp er at ur e sto r age.  S cie nt ia Ho rt icu lt ur ae,  254,  14-20. S ing la,  R. ,  Kaur,  B. , and Go el,  R.  ( 2022) .  Co ntrolled at mo spher e a nd mo d if ied at mo spher e  sto r age fo r  hort icu lt ur e co mmo d it ie s:A r eview.  Phar ma I nno v.  J. ,  1581-1589. P ér ez-La me la,  C. ,  Fr a nco ,  I. ,  and Fa lqu é,  E .  ( 2021) .  I mpact  o f hig h-pr essur e pr o cess ing o n ant io xida nt  act ivit y dur ing st or age o f fr u it s a nd fr u it  pro duct s: A r eview.  Mo lecu le s,  26( 17) , 5265. Nhleko ,  Z. V.  ( 2022) . E ffect s o f har vest  st ages,  po st har ve st  pr e-tr eat me nt s and st or age dur at io n o n t he qua lit y a nd s he lf li fe o f min ima ll y pr o cess ed lit c hi.  ( Do cto r al d is ser t at io n) . P ha nu mo ng,  P. , S angsuwa n,  J. , Kim,  S . M. , and Ratt anapa no ne,  N. ( 2016) . T he impr o ve me nt  o f t ext ur e and qua lit y o f minima ll y pr o cessed lit c hi fr u it  us ing var io us c a lc iu m sa lt s.  Jo ur na l o f Fo o d P ro cess ing and P r eser vat io n,  40( 6) ,  1297-1308. Mpha hle le,  R. R. ,  Cale b,  O. J. ,  and Ngco bo,  M.E . (2020) . E ffect s o f packag ing a nd dur at io n o n qua lit y o f min ima ll y pr o cessed a nd ut emper at ur e.  Heliyo n,  6( 1) . Be la l,  M.  ( 2023) .  Asse ss ing t he fe as ib il it y o f d iver s if ying lit c hi far ming pr act ices in Ba ng lades h.  ( Mast er 's t hes is,  E est i M aaü liko o l) . S he n,  J. , Wa n,  S ., and Tan,  H.  ( 2024).  Po st har vest  lit c hi ( L it c hi c hine ns is S o nn. )  qualit y pr eser vat io n by a lg inat e o ligo sacc har ide s.  ar X iv pr epr int  ar Xiv:2403. 01383. Ku mar,  P. , S et hi,  S . , Nayak,  S . L.,  Varghese,  E .,  and Cha nd,  G.  ( 2024).  E va lu at io n o f p hys ico-che mic a l,  micr o bia l a nd senso r y att r ibut es o f min ima ll y pr o cessed lit c hi ( L it c h i chine ns is S o nn. )  under  lo w t emp er at ur e sto r age.  Jo ur na l o f Ho r t icu lt ur e a nd  P o st har ve st  Resear ch,  1-14.</w:t>
      </w:r>
    </w:p>
    <w:p w14:paraId="339B8C56" w14:textId="77777777" w:rsidR="00F74F3A" w:rsidRDefault="00000000">
      <w:r>
        <w:t>42 Ja ved,  H. U.,  Liu,  R. , L i,  C. , Zho ng,  S ., La i,  J. , Hasa n,  M. , S hu,  X. , and Zeng,  L. Y. ( 2023).  P r epar at io n o f Va nil lin-Taur ine Ant io xid a nt  Co mpo und,  C har act er izat io n,  and  E va luat io n fo r  I mpr o ving t he P o st-Har vest  Qualit yo f L it c hi. Ant io xida nt s,  12( 3),  618. Kha na l,  A. ,  Bar a l,  A. ,  Timils ina,  S . , and Kha na l,  S .  ( 2023) . E ffe ct o f D iffer e nt  Co nce nt r at io ns  o f P ot ass iu m M et abisu lp hit e and Ba vist in o n P o st har ve st  Life o f L it c hi ( L it c h i chine ns is S o nn var.  Muza ffar pur ) . Agr o E nvir o nme nt a l S ust a ina bil it y,  1( 3) , 257-264. Che n,  Y., Ca i,  W. A. ,  Xia ng,  H. A. ,  and Zo u, X. A.  ( 2013).  A r esear ch o n t he r esp ir at io n and  pee l s hap e o f litc hi in mec ha nica l da mage.  Jo urna l o f Agr icu lt ur a l Mec ha niz at io n Resear c h,  3( 5) , 138-141. Che n,  Y. , Xia ng,  H. P. ,  Tan,  J. H.,  Zo u,  X. J.,  Huang,  G. G. ,  and Bo ,  L.I .  ( 2013).  E ffe ct s o f ext r us io n o n me c ha nica l da mage a nd mec ha nica l par a met er s o f lit c hi.  J.  Huna n Agr.  Univ. ,  3( 9) ,  688-692. Dhar in i,  S . ,  E va,  A. ,  and L ise,  K.  ( 2008).  Po st har ve st  deca y co nt ro l and qua lit y r et ent io n in  and a nt imicr o bia l age nt s.  Cro p Prot .,  2( 7) , 1208-1214. Alve s,  J. A. ,  Lima,  D. O. L. , Nunes,  C. A. ,  Dias,  D. R. , and S chwa n,  R. F.  ( 2011).  Che mic a l,  phys ic a l-c he mic a l,  a nd se nso r y c har act er ist ics o f lit c hie ( L it c hi c hine ns is S o nn)  w ine s.  J.  Foo d S ci. ,  7( 6) , S 330-S 336. Huang,  F. ,  Guo, Y. , Zha ng,  R., Zha ng,  M. , Liu ,  Y., and Ba i,  Y. ( 2016). Co mpar iso n o f phys ico c he mica l pr o per t ies a nd ant io xida nt  act ivit y o f po lys acc har ides fr o m lit c hi pu lp dr ied by d iffer e nt  met ho ds.  J.  Chin.  I nst .  Food S ci. Techno l. ,  1( 6),  212-218. X io ng,  J. ,  L in,  R. ,  Bu,  R. ,  Liu,  Z. ,  Yang,  Z. ,  and  Yu,  L.  ( 2018) . A micr o-da mage det ect io n met ho do f lit c hi fr u it  us ing hyper spect r a l imag ing techno lo g y.  S enso r s,  18( 8),  700 Xu,  S. ,  Huazho ng, L. ,  and Xiu xiu,  S .  ( 2020) . Qua lit y Det ect io n o f P o st har vest  L it chi Ba sed o n E lect ro nic No se: A Fea s ib le Wa y fo r  L it c hi Fr u it  S uper vis io n dur ing C ir cu lat io n P ro cess.  Jo ur na l o f Fo o d S cie nce a ndTechno lo g y,  5( 5) , 476-482.</w:t>
      </w:r>
    </w:p>
    <w:p w14:paraId="716388E5" w14:textId="77777777" w:rsidR="00F74F3A" w:rsidRDefault="00000000">
      <w:r>
        <w:t>43 Appe ndice s P yt hon c ode f or s e ns or data ac q uis iti on:  h# inc lude " AM2315C. h" # inc lude &lt;S P I . h&gt; # inc lude &lt;S D. h&gt;  AM2315C DHT ;  co nst  int  CO2 P in =A0 ; //  p in co nnect ed tot he senso r 's o ut put co nst  int  chipS e le ct  = 4;  f lo at  nu mber 2, nu mber 3, nu mber 4;  vo id set up( )  {   S er ia l. beg in( 9600) ; //  S t art ser ia l co mmu nicat io n w it hAr du ino  I DE   // Wir e. beg in( ) ;   DHT. beg in( ) ;   pinMo de( CO2P in,  I NPUT ) ;   S er ia l. pr int ln( " Wa it  90s. . . .. . ") ;   dela y( 90000) ; /*   S er ia l. pr int ( "I nit ia liz ing S D car d. .. ") ;    // see if t he car d is pr ese nt  and can be init ia liz ed:   if ( !S D. beg in( c hipS e lect ) ) {    S er ia l. pr int ln( " Car d fa iled,  o r not pr esent ") ;    // do n't  do anyt hing mo r e:    while ( 1) ;   }   S er ia l. pr int ln( " car d init ia lized. ") ;*/  }  vo id lo o p( ) {    CO2  pp m( ) ;   Temper at ur e( ) ;   Humid it y( ) ; /*S tr ing dat aS tr ing= nu mber 2+", "+ nu mber 3+", " nu mber 4 ;  F ile dat aF ile = S D.o pen( "dat a lo g.t xt ", FI LE _WRI T E ) ;   // if t he file is a va ila ble,  wr it eto  it :   if ( dat aF ile)  {    dat aF ile. pr int ln( dat aSt r ing) ;    dat aF ile. c lo se( ) ;    // pr int to t he ser ia l po rt too :     S er ia l. pr int ln( dat aS t r ing) ;   }   // if t he file is n't  o pen,  po p up an er ro r :</w:t>
      </w:r>
    </w:p>
    <w:p w14:paraId="1287A83D" w14:textId="77777777" w:rsidR="00F74F3A" w:rsidRDefault="00000000">
      <w:r>
        <w:t>44   else {    S er ia l. pr int ln( " er r o ro pening dat a lo g.t xt ") ;   }*/   dela y( 2000) ;  }    f lo at Temp er at ur e() {  int  st at us = DHT. r ead( ) ;  flo at T =DHT. getTemper at ur e( ) ;  S er ia l. pr int ( " I nTemper at ur e=") ;  S er ia l. pr int ( T ) ;  r et ur n( T ) ; }  f lo at  Humid it y( ) {   int  st at us = DHT. r ead() ;   flo at  H=DHT. get Humid it y( ) ;   S er ia l. pr int ( " I n Hu mid it y=") ;   S er ia l. pr int ln( H) ;   r et ur n( H) ;  }  // CO2 in pp m     f lo at  CO2 ppm( ) {    flo at  vo lt age; // Var ia ble t o stor et he ana lo g vo lt age va lue    flo at  CO2Co ncent r at io n; // Var ia ble to  sto r et he ca lcu lat ed CO2 co ncent r at io n    int  ana lo gVa lue = a na lo gRe ad( CO2 P in) ;    // Co nver t t he ana lo g va lue t o vo lt age ( assu ming a 3V r efer e nce)   vo lt age = ana lo gVa lue * ( 3. 0 / 1023. 0) ;    // Uset he map fu nct io n t o calcu lat e CO2 co ncent r at io n   if ( vo lt age &lt;= 1. 0)     {    CO2 Co ncent r at io n = map( a na lo gVa lue,  0,  ( int ) (1. 0 * 1023 / 3. 0) , 0, 1000) ;   }     else if ( vo lt age &lt;= 2. 0)   {    CO2 Co ncent r at io n = map( a na lo gVa lue,  ( int ) ( 1.0 * 1023 / 3. 0),  ( int ) ( 2. 0 * 1023 / 3. 0) , 1000,  3000);   }     else</w:t>
      </w:r>
    </w:p>
    <w:p w14:paraId="794DE720" w14:textId="77777777" w:rsidR="00F74F3A" w:rsidRDefault="00000000">
      <w:r>
        <w:t>45   {    CO2 Co ncent r at io n = map( a na lo gVa lue,  ( int ) ( 2.0 * 1023 / 3. 0),  1023,  3000,  5000) ;   }    // P r int t he CO2 co nce nt r at io n va lue to t he ser ia l mo nit o r   S er ia l. pr int ( "CO2 Co nce nt r at io n: ") ;   S er ia l. pr int ( CO2 Co nce nt r at io n) ;   S er ia l. pr int ( " pp m") ;    r et ur n( CO2 Co nce nt r at io n) ; }  # inc lude &lt; WiF i. h&gt; # inc lude " secr et s. h" # inc lude "T hingS pe ak. h" //  alw a ys inc lude ThingS peak header  file a ft er  ot her  header  file s and cust o m macr o s # inc lude &lt;DHT 22. h&gt; # inc lude " AM2315C. h"  #de fine data 25  AM2315C DHT ; DHT 22 dht 22( dat a) ;   co nst  int  CO2 P in = 34 ; //  pin co nnect ed tot he sens o r 's o utput co nst  int  C2H4 P in=32 ; co nst  flo at  r ange = 600; //  S enso r 's r ange in pp m  char  ss id[ ]  = S E CRE T _S SI D;   // yo ur  net wo r k S SI D ( na me)   char  pas s[ ]  = SE CRE T_PAS S ;   //  yo ur  net wo r k passwo r d int  ke yI nde x = 0;        //  yo ur  net wo r k key I nd e x nu mber  ( needed o nly fo r WE P ) WiF iC lie nt   clie nt ;  uns ig ned lo ng myC ha nne lNu mber  = S E CRE T _CH_I D; co nst  char  * myWr it e AP I Ke y = S E CRE T _WRI T E _AP I KE Y;  //  I nit ia lize o ur  va lues int  nu mber 1 = 0; int  nu mber 2 = 0; int  nu mber 3 = 0; int  nu mber 4 = 0; int  nu mber 5 = 0; int  nu mber 6 = 0;  co nst  flo at VOLTAGE _RE F = 3. 0; co nst  int ADC_ M AX = 1023;  co nst  flo at VOLTAGE _1 = 1. 0; co nst  flo at VOLTAGE _2 = 2. 0;</w:t>
      </w:r>
    </w:p>
    <w:p w14:paraId="3CA8B4F4" w14:textId="77777777" w:rsidR="00F74F3A" w:rsidRDefault="00000000">
      <w:r>
        <w:t>46 co nst  flo at VOLTAGE _3 = 3. 0;  co nst  flo at  CO2_CONC_1 = 1666. 7; co nst  flo at  CO2_CONC_2 = 3333. 3; co nst  flo at  CO2_CONC_3 = 5000. 0;  S tr ing myS t at us = "";  vo id set up( )  { S er ia l. beg in( 115200) ;  // I nit ia lize ser ia l Wir e. beg in( ) ; DHT. beg in( ) ; p inMo de( C2H4P in,  I NPUT) ; //  S et t he P WM p in as  an input p inMo de( CO2P in,  I NPUT ) ;    while ( !S er ia l)  {    ; //  wait  fo r  ser ia l po rt to co nnect .  Needed fo r  Leo nar do nat ive USB po rt o nly   }  WiF i. mo de( WI FI _S TA) ; T hingS pe ak. beg in( c lie nt ) ;  // I nit ia lize T hingS peak  S er ia l. pr int ln( " Wa it  90s. . . .. . ") ; de la y(90000) ; }  vo id lo o p( ) {    // Co nnect o r r eco nnect to WiF i if( WiF i. st at us( ) !=WL_ CONNE CT E D) { S er ia l. pr int ( " Att e mpt ing t o co nnect to S S I D: ") ; S er ia l. pr int ln( S E CRE T _S S I D) ; while( WiF i. st at us( )  !=WL_CONNE CT E D) { WiF i. beg in( s s id,  pass) ;  //  Co nnect  toWPA/ WPA2 net wo r k.  Chang e t his line if u s ing o pen or  WE P net wo r k S er ia l. pr int ( ". ") ; de la y( 5000) ;         }  S er ia l. pr int ln( "\nCo nnect ed. ") ;   }    nu mber 1 =C2H4 pp m( ) ;   nu mber 2 =CO2 pp m ( ) ;   nu mber 3 =I nTe mper at ur e( ) ;   nu mber 4 =I nHu mid it y( ) ;   nu mber 5 =OutTe mper at ur e( ) ;   nu mber 6 =Out Humid it y( ) ;</w:t>
      </w:r>
    </w:p>
    <w:p w14:paraId="2F32D812" w14:textId="77777777" w:rsidR="00F74F3A" w:rsidRDefault="00000000">
      <w:r>
        <w:t>47   // sett he fie ld s w it h t he va lu es T hingS pe ak. set F ie ld( 1,  nu mber 1) ; T hingS pe ak. set F ie ld( 2,  nu mber 2) ; T hingS pe ak. set F ie ld( 3,  nu mber 3) ; T hingS pe ak. set F ie ld( 4,  nu mber 4) ; T hingS pe ak. set F ie ld( 5,  nu mber 3); T hingS pe ak. set F ie ld( 6,  nu mber 4) ;      // wr it eto t he T hingS peak c ha nne l   int  x = T hingS peak. wr it eF ie ld s( myC ha nne lNu mb er,  myWr it e AP I Ke y) ; if( x == 200) { S er ia l. pr int ln( " C ha nne l updat e success fu l. ") ;   } e lse{ S er ia l. pr int ln( "P r o ble m upd at ing c ha nne l.  HTT P er ro r co de " + Str ing( x) ) ;   } de la y( 2000) ; }  f lo at  C2H4 ppm( ) {   uns ig ned lo ng dur at io nH ig h; //  Dur at io n o f hig h pu ls e   flo at  C2H4Co nce nt r at io n; //  Ca lcu lat ed CO2 co ncent r at io n    // Measur e t he dur at io n o f t he hig h pu lse dur at io nH ig h = pu lseI n( C2H4 P in,  HI GH) ;    // Ca lcu lat et he CO2 co ncent r at io n us ing t he pro vided fo r mu la   C2H4Co ncent r at io n = ( ( dur at io nH ig h - 2000. 0) /300000. 0)  * r ange;    // P r int t he CO2 co nce nt r at io n va lue to t he ser ia l mo nit o r S er ia l. pr int ( "C2H4 Co nce nt r at io n: ") ; S er ia l. print ( C2H4 Co nce nt r at io n) ; S er ia l. pr int ( " pp m,  ") ;    r et ur n( C2H4Co ncent r at io n) ; }   //  Fo r Out s ide H imid it y f lo at  Out Humid it y( ) {    flo at  h = dht 22. get Humid it y( ) ; S er ia l. pr int ( "Out  Humid it y=") ; S er ia l. pr int ( h) ;    r et ur n( h) ; }</w:t>
      </w:r>
    </w:p>
    <w:p w14:paraId="4C9805CD" w14:textId="77777777" w:rsidR="00F74F3A" w:rsidRDefault="00000000">
      <w:r>
        <w:t>48  // Fo r  Out sideTe mper at ur e f lo at  OutTemper at ur e( ) {   flo at t = dht 22. getTemper at ur e( ) ; S er ia l. pr int ( " Out Temper at ur e=") ; S er ia l. pr int ( t ) ;    r et ur n( t ) ; }  // I ns ideTe mper at ur e  f lo at  I nTemper at ur e( ) {  int  st at us = DHT. r ead( ) ;  flo at T =DHT. getTemper at ur e( ) ; S er ia l. pr int ( " I nTemper at ur e=") ; S er ia l. pr int ( T ) ;  r et ur n( T ) ; }  f lo at  I nHu mid it y( ) {   int  st at us = DHT. r ead() ;   flo at  H=DHT. get Humid it y( ) ; S er ia l. pr int ( " I n Hu mid it y=") ; S er ia l. pr int ln( H) ;   r et ur n( H) ;  }   // CO2 in pp m f lo at  CO2 ppm( ) {    int  ana lo g Va lue = ana lo g Read( CO2P in) ;   flo at  CO2 Co ncent r at io n = r ead CO2 Co nce nt r at io n ( ana lo gVa lue) ;    // P r int t he CO2 co nce nt r at io n va lue to t he ser ia l mo nit o r S er ia l. pr int ( "CO2 Co nce nt r at io n: ") ; S er ia l. pr int ( CO2 Co nce nt r at io n) ; S er ia l. pr int ln( " pp m") ;   r et ur n( CO2 Co nce nt r at io n) ; }   f lo at  r ead CO2 Co nce nt r at io n( int  ana lo gVa lue)  {   flo at  vo lt age = ana lo gVa lu e * ( VOLTAGE _RE F /AD C_M AX) ;   flo at  CO2Co ncent r at io n;</w:t>
      </w:r>
    </w:p>
    <w:p w14:paraId="7F236C73" w14:textId="77777777" w:rsidR="00F74F3A" w:rsidRDefault="00000000">
      <w:r>
        <w:t>49   if ( vo lt age &lt;=VOLTAGE _1)  {    CO2 Co ncent r at io n = ana lo g Va lue * ( CO2_CONC_1 / ( ADC_M AX *VOLTAGE _1 / VOLTAGE _RE F) ) ;   }    else if ( vo lt age &lt;=VOLTAGE _2)  {   CO2Co ncent r at io n = CO2_CONC_1 + ( ana lo g Va lue - ( VOLTAGE _1 *AD C_M AX / VOLTAGE _RE F) )  *              ( ( CO2_CONC_2 - CO2_CONC_1)  /( ADC_ M AX * ( VOLTAGE _2 - VOLTAGE _1)  /VOLTAGE _RE F) ) ;   }    else if ( vo lt age &lt;=VOLTAGE _3)  {    co 2Co ncent r at io n = CO2_CON C_2 + ( ana lo gVa lue - ( VOLTAGE _2 *AD C_M AX / VOLTAGE _RE F) )  *              ( ( CO2_CONC_3 - CO2_CONC_2)  /( ADC_ M AX * ( VOLTAGE _RE F - VOLTAGE _2)  /VOLTAGE _RE F) ) ;   }    else {   CO2 Co nce nt r at io n = 0;   }    r et ur n CO2 Co nce nt r at io n; }</w:t>
      </w:r>
    </w:p>
    <w:p w14:paraId="0D0475F6" w14:textId="77777777" w:rsidR="00F74F3A" w:rsidRDefault="00000000">
      <w:r>
        <w:t>50 Appe d ni x-2  Table 1: C ha ng i ng te mpe r at ure ,  humi dit y,  CO2 and C2H4 Da y T e mper at ur e ( ins ide) Hu mid it y ( ins ide) T e mper at ur e ( Out side) Hu mid it y ( Out side) CO2 ( pp m) Da y-1 26. 7638 83. 2897 30. 2735 75. 2472 472. 706 Da y-2 27. 4229 83. 711 30. 6771 76. 4807 468. 6016 Da y-3 27. 3897 84. 7117 30. 6839 76. 4627 479. 3681 Da y-4 27. 4138 84. 6796 30. 7241 75. 4318 481. 1683 Da y-5 26. 1689 86. 3658 31. 4879 73. 3689 488. 3625 Da y-6 26. 2687 86. 1236 31. 0259 73. 8756 478. 7639</w:t>
      </w:r>
    </w:p>
    <w:p w14:paraId="7F2E0D58" w14:textId="77777777" w:rsidR="00F74F3A" w:rsidRDefault="00000000">
      <w:r>
        <w:t>51 Table 2: C ha ng i ng e t hyle ne  c onc e ntr ati o n</w:t>
      </w:r>
    </w:p>
    <w:p w14:paraId="24C2E4E7" w14:textId="77777777" w:rsidR="00F74F3A" w:rsidRDefault="00000000">
      <w:r>
        <w:t>52 Table 3: P hys i ol ogical l os s  i n we ig ht (%) Da y Open Ba mbo  ba sket Open P last ic ba sket Re fr iger at or E vapo r at ive Coo ling S tor age Da y-0 0 0 0 0 Da y-2 12. 96 7. 47 6. 69 15. 66 Da y-4 7. 98 8. 38 10. 39 20. 04 Da y-6 28. 37 19. 91 19. 53 24. 29 S t d dev 11. 95310106 8. 220685292 8. 14567523 10. 6009634  Table 4: C ha nge  i nT S S d ur i ng s t or age  p e r iod Da y Open Ba mbo  ba sket Open P last ic ba sket Re fr iger at or E vapo r at ive Coo ling S tor age Da y-0 17. 9 15. 25 16 17 Da y-2 15. 35 16. 69 13. 6 17. 49 Da y-4 16. 54 17. 35 17. 95 17. 38 Da y-6 14. 86 15. 86 16. 53 16. 82 st d dev 1. 356229455 0. 921968004 1. 81124267 0. 315105802  Table 5: C ha nge  i n F irm ne s s  dur i ng s t or age  pe r iod Da y Open Ba mbo  ba sket Open P last ic ba sket Re fr iger at or E vapo r at ive Coo ling S tor age Da y-0 11. 5 10. 5 10. 3 10. 56 Da y-2 13. 96 15. 56 11. 5 15. 1 Da y-4 14. 43 16. 03 11. 56 13. 73 Da y-6 15. 83 16. 4 12. 66 14. 51 st d dev 1. 804235757 2. 769745777 0. 96420952 2. 0227127  Table 6: C ha nge  i n c ol or (*L) d ur i ng s t or age  pe r iod Da y Open Ba mbo  ba sket Open P last ic ba sket Re fr iger at or E vapo r at ive Coo ling S tor age Da y-0 40. 44 42. 39 41. 14 42. 57 Da y-2 42. 76 43. 69 47 44. 09 Da y-4 38 41. 33 49 41. 77 Da y-6 38 39. 66 47 41. 77 st d dev 2. 284089899 1. 704550283 3. 39679751 1. 093739762</w:t>
      </w:r>
    </w:p>
    <w:p w14:paraId="63D4362D" w14:textId="77777777" w:rsidR="00F74F3A" w:rsidRDefault="00000000">
      <w:r>
        <w:t>53 Table-07: C ha nge  i n c ol or (*a) d ur i ng s t or age  pe r i od Da y Open Ba mbo  ba sket Open P last ic ba sket Re fr iger at or E vapo r at ive Coo ling S tor age Da y-0 18. 23 23. 64 17. 79 27. 39 Da y-2 11. 67 16. 69 11 20. 6 Da y-4 15. 66 15. 33 15. 66 15. 66 Da y-6 9. 66 9. 52 19. 33 14. 66 st d dev 3. 862680416 5. 800485612 3. 62383315 5. 819773048  Table-08: C ha nge  i n c ol or (*b) d ur i ng s t or age  pe r i od Da y Open Ba mbo  ba sket Open P last ic ba sket Re fr iger at or E vapo r at ive Coo ling S tor age Da y-0 12. 58 13. 26 13. 58 13. 9 Da y-2 12. 16 12. 8 15. 16 13. 51 Da y-4 11 11. 66 16. 33 9. 88 Da y-6 8 9 13. 66 9. 88 st d dev 2. 067615374 1. 909066089 1. 3169757 2. 214096881  Table-09: B e ne f it c os t r ati o a nalys is S l No. M at erials Na me M at erials Cost 01 Mat er ia ls a nd t echnic ia n co st 23500 02 Co lo r 500 Tot al 24000</w:t>
      </w:r>
    </w:p>
    <w:sectPr w:rsidR="00F74F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9800689">
    <w:abstractNumId w:val="8"/>
  </w:num>
  <w:num w:numId="2" w16cid:durableId="1760567011">
    <w:abstractNumId w:val="6"/>
  </w:num>
  <w:num w:numId="3" w16cid:durableId="93404481">
    <w:abstractNumId w:val="5"/>
  </w:num>
  <w:num w:numId="4" w16cid:durableId="939751787">
    <w:abstractNumId w:val="4"/>
  </w:num>
  <w:num w:numId="5" w16cid:durableId="535311592">
    <w:abstractNumId w:val="7"/>
  </w:num>
  <w:num w:numId="6" w16cid:durableId="679236771">
    <w:abstractNumId w:val="3"/>
  </w:num>
  <w:num w:numId="7" w16cid:durableId="706179214">
    <w:abstractNumId w:val="2"/>
  </w:num>
  <w:num w:numId="8" w16cid:durableId="403793977">
    <w:abstractNumId w:val="1"/>
  </w:num>
  <w:num w:numId="9" w16cid:durableId="1327710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034B"/>
    <w:rsid w:val="0029639D"/>
    <w:rsid w:val="00326F90"/>
    <w:rsid w:val="00AA1D8D"/>
    <w:rsid w:val="00B47730"/>
    <w:rsid w:val="00CB0664"/>
    <w:rsid w:val="00E31AC1"/>
    <w:rsid w:val="00F74F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8E0BFD"/>
  <w14:defaultImageDpi w14:val="300"/>
  <w15:docId w15:val="{AB6D0777-226E-420F-94FC-23F9EE66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13918</Words>
  <Characters>79335</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Rayhan Mahmud</cp:lastModifiedBy>
  <cp:revision>2</cp:revision>
  <dcterms:created xsi:type="dcterms:W3CDTF">2025-04-13T10:18:00Z</dcterms:created>
  <dcterms:modified xsi:type="dcterms:W3CDTF">2025-04-13T10:18:00Z</dcterms:modified>
  <cp:category/>
</cp:coreProperties>
</file>